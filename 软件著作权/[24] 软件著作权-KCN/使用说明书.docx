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0552AA4" w14:textId="77777777" w:rsidR="00D27106" w:rsidRPr="003567A7" w:rsidRDefault="00D27106">
      <w:pPr>
        <w:spacing w:beforeLines="100" w:before="312" w:afterLines="100" w:after="312" w:line="480" w:lineRule="auto"/>
        <w:jc w:val="center"/>
        <w:rPr>
          <w:rFonts w:eastAsia="黑体"/>
          <w:sz w:val="36"/>
        </w:rPr>
      </w:pPr>
    </w:p>
    <w:p w14:paraId="4E519AE3" w14:textId="77777777" w:rsidR="00D27106" w:rsidRPr="003567A7" w:rsidRDefault="00D27106">
      <w:pPr>
        <w:spacing w:beforeLines="100" w:before="312" w:afterLines="100" w:after="312" w:line="480" w:lineRule="auto"/>
        <w:jc w:val="center"/>
        <w:rPr>
          <w:rFonts w:eastAsia="黑体"/>
          <w:sz w:val="36"/>
        </w:rPr>
      </w:pPr>
    </w:p>
    <w:p w14:paraId="2BAFD0FB" w14:textId="28E50DFD" w:rsidR="009F66DB" w:rsidRPr="003567A7" w:rsidRDefault="00F67735">
      <w:pPr>
        <w:spacing w:beforeLines="100" w:before="312" w:afterLines="100" w:after="312" w:line="480" w:lineRule="auto"/>
        <w:jc w:val="center"/>
        <w:rPr>
          <w:rFonts w:eastAsia="黑体"/>
          <w:sz w:val="32"/>
          <w:szCs w:val="32"/>
        </w:rPr>
      </w:pPr>
      <w:r w:rsidRPr="003567A7">
        <w:rPr>
          <w:rFonts w:eastAsia="黑体"/>
          <w:sz w:val="32"/>
          <w:szCs w:val="32"/>
        </w:rPr>
        <w:t>基于知识表示的实体关系抽取</w:t>
      </w:r>
      <w:r w:rsidR="009F66DB" w:rsidRPr="003567A7">
        <w:rPr>
          <w:rFonts w:eastAsia="黑体"/>
          <w:sz w:val="32"/>
          <w:szCs w:val="32"/>
        </w:rPr>
        <w:t>软件</w:t>
      </w:r>
    </w:p>
    <w:p w14:paraId="12F0F0D9" w14:textId="77777777" w:rsidR="00D27106" w:rsidRPr="003567A7" w:rsidRDefault="00D27106">
      <w:pPr>
        <w:spacing w:beforeLines="100" w:before="312" w:afterLines="100" w:after="312" w:line="480" w:lineRule="auto"/>
        <w:jc w:val="center"/>
        <w:rPr>
          <w:rFonts w:eastAsia="黑体"/>
          <w:sz w:val="32"/>
          <w:szCs w:val="32"/>
        </w:rPr>
      </w:pPr>
      <w:r w:rsidRPr="003567A7">
        <w:rPr>
          <w:rFonts w:eastAsia="黑体"/>
          <w:sz w:val="32"/>
          <w:szCs w:val="32"/>
        </w:rPr>
        <w:t>使用说明</w:t>
      </w:r>
      <w:r w:rsidR="002852F1" w:rsidRPr="003567A7">
        <w:rPr>
          <w:rFonts w:eastAsia="黑体"/>
          <w:sz w:val="32"/>
          <w:szCs w:val="32"/>
        </w:rPr>
        <w:t>书</w:t>
      </w:r>
    </w:p>
    <w:p w14:paraId="40546922" w14:textId="77777777" w:rsidR="00D27106" w:rsidRPr="003567A7" w:rsidRDefault="00D27106">
      <w:pPr>
        <w:spacing w:beforeLines="100" w:before="312" w:afterLines="100" w:after="312" w:line="480" w:lineRule="auto"/>
        <w:jc w:val="center"/>
        <w:rPr>
          <w:rFonts w:eastAsia="黑体"/>
          <w:sz w:val="36"/>
        </w:rPr>
      </w:pPr>
    </w:p>
    <w:p w14:paraId="01520EF4" w14:textId="77777777" w:rsidR="00D27106" w:rsidRPr="003567A7" w:rsidRDefault="00D27106">
      <w:pPr>
        <w:spacing w:beforeLines="100" w:before="312" w:afterLines="100" w:after="312" w:line="480" w:lineRule="auto"/>
        <w:jc w:val="center"/>
        <w:rPr>
          <w:rFonts w:eastAsia="黑体"/>
          <w:sz w:val="36"/>
        </w:rPr>
      </w:pPr>
    </w:p>
    <w:p w14:paraId="441452B3" w14:textId="77777777" w:rsidR="00D27106" w:rsidRPr="003567A7" w:rsidRDefault="00D27106">
      <w:pPr>
        <w:spacing w:beforeLines="100" w:before="312" w:afterLines="100" w:after="312" w:line="480" w:lineRule="auto"/>
        <w:jc w:val="center"/>
        <w:rPr>
          <w:rFonts w:eastAsia="黑体"/>
          <w:sz w:val="44"/>
          <w:szCs w:val="44"/>
        </w:rPr>
      </w:pPr>
    </w:p>
    <w:p w14:paraId="5AB56F60" w14:textId="77777777" w:rsidR="002852F1" w:rsidRPr="003567A7" w:rsidRDefault="00D27106" w:rsidP="002852F1">
      <w:pPr>
        <w:spacing w:beforeLines="100" w:before="312" w:afterLines="100" w:after="312" w:line="480" w:lineRule="auto"/>
        <w:jc w:val="center"/>
        <w:rPr>
          <w:rFonts w:eastAsia="黑体"/>
          <w:sz w:val="28"/>
          <w:szCs w:val="28"/>
        </w:rPr>
      </w:pPr>
      <w:r w:rsidRPr="003567A7">
        <w:rPr>
          <w:rFonts w:eastAsia="黑体"/>
          <w:sz w:val="28"/>
          <w:szCs w:val="28"/>
        </w:rPr>
        <w:t>编写人</w:t>
      </w:r>
      <w:r w:rsidR="002852F1" w:rsidRPr="003567A7">
        <w:rPr>
          <w:rFonts w:eastAsia="黑体"/>
          <w:sz w:val="28"/>
          <w:szCs w:val="28"/>
        </w:rPr>
        <w:t>：</w:t>
      </w:r>
    </w:p>
    <w:p w14:paraId="7D7E8CB7" w14:textId="14D7EDB7" w:rsidR="00DD1381" w:rsidRPr="003567A7" w:rsidRDefault="00DD1381" w:rsidP="002852F1">
      <w:pPr>
        <w:spacing w:beforeLines="100" w:before="312" w:afterLines="100" w:after="312" w:line="480" w:lineRule="auto"/>
        <w:jc w:val="center"/>
        <w:rPr>
          <w:rFonts w:eastAsia="黑体"/>
          <w:sz w:val="28"/>
          <w:szCs w:val="28"/>
        </w:rPr>
      </w:pPr>
      <w:r w:rsidRPr="003567A7">
        <w:rPr>
          <w:rFonts w:eastAsia="黑体"/>
          <w:sz w:val="28"/>
          <w:szCs w:val="28"/>
        </w:rPr>
        <w:t xml:space="preserve"> </w:t>
      </w:r>
      <w:r w:rsidR="00F47A37" w:rsidRPr="003567A7">
        <w:rPr>
          <w:rFonts w:eastAsia="黑体"/>
          <w:sz w:val="28"/>
          <w:szCs w:val="28"/>
        </w:rPr>
        <w:t>周惠巍，郎成堃，刘喆，雷弼尊，李雪菲</w:t>
      </w:r>
      <w:r w:rsidR="00AC36A7" w:rsidRPr="003567A7">
        <w:rPr>
          <w:rFonts w:eastAsia="黑体"/>
          <w:sz w:val="28"/>
          <w:szCs w:val="28"/>
        </w:rPr>
        <w:t>，徐奕斌</w:t>
      </w:r>
    </w:p>
    <w:p w14:paraId="7AE93652" w14:textId="77777777" w:rsidR="00215919" w:rsidRPr="003567A7" w:rsidRDefault="00215919" w:rsidP="00215919">
      <w:pPr>
        <w:spacing w:beforeLines="100" w:before="312" w:afterLines="100" w:after="312" w:line="480" w:lineRule="auto"/>
        <w:jc w:val="center"/>
        <w:rPr>
          <w:rFonts w:eastAsia="黑体"/>
          <w:sz w:val="28"/>
          <w:szCs w:val="28"/>
        </w:rPr>
      </w:pPr>
      <w:r w:rsidRPr="003567A7">
        <w:rPr>
          <w:rFonts w:eastAsia="黑体"/>
          <w:sz w:val="28"/>
          <w:szCs w:val="28"/>
        </w:rPr>
        <w:t>大连理工大学</w:t>
      </w:r>
    </w:p>
    <w:p w14:paraId="5FD5F314" w14:textId="77777777" w:rsidR="00215919" w:rsidRPr="003567A7" w:rsidRDefault="00215919" w:rsidP="002852F1">
      <w:pPr>
        <w:spacing w:beforeLines="100" w:before="312" w:afterLines="100" w:after="312" w:line="480" w:lineRule="auto"/>
        <w:jc w:val="center"/>
        <w:rPr>
          <w:rFonts w:eastAsia="黑体"/>
          <w:sz w:val="28"/>
          <w:szCs w:val="28"/>
        </w:rPr>
      </w:pPr>
    </w:p>
    <w:p w14:paraId="2DDB39E2" w14:textId="77777777" w:rsidR="002852F1" w:rsidRPr="003567A7" w:rsidRDefault="002852F1" w:rsidP="002852F1">
      <w:pPr>
        <w:spacing w:beforeLines="100" w:before="312" w:afterLines="100" w:after="312" w:line="480" w:lineRule="auto"/>
        <w:ind w:firstLineChars="850" w:firstLine="2380"/>
        <w:rPr>
          <w:rFonts w:eastAsia="黑体"/>
          <w:sz w:val="28"/>
          <w:szCs w:val="28"/>
        </w:rPr>
      </w:pPr>
    </w:p>
    <w:p w14:paraId="4E4850FE" w14:textId="77777777" w:rsidR="00D27106" w:rsidRPr="003567A7" w:rsidRDefault="00D27106">
      <w:pPr>
        <w:spacing w:beforeLines="100" w:before="312" w:afterLines="100" w:after="312" w:line="480" w:lineRule="auto"/>
        <w:jc w:val="center"/>
        <w:rPr>
          <w:rFonts w:eastAsia="黑体"/>
          <w:sz w:val="36"/>
        </w:rPr>
      </w:pPr>
    </w:p>
    <w:p w14:paraId="4757FB76" w14:textId="77777777" w:rsidR="00D27106" w:rsidRPr="003567A7" w:rsidRDefault="00D27106">
      <w:pPr>
        <w:spacing w:beforeLines="100" w:before="312" w:afterLines="100" w:after="312" w:line="480" w:lineRule="auto"/>
        <w:jc w:val="center"/>
        <w:rPr>
          <w:rFonts w:eastAsia="黑体"/>
          <w:sz w:val="52"/>
          <w:szCs w:val="52"/>
        </w:rPr>
      </w:pPr>
    </w:p>
    <w:p w14:paraId="1556B9E2" w14:textId="77777777" w:rsidR="00D27106" w:rsidRPr="003567A7" w:rsidRDefault="00D27106">
      <w:pPr>
        <w:spacing w:beforeLines="100" w:before="312" w:afterLines="100" w:after="312" w:line="480" w:lineRule="auto"/>
        <w:jc w:val="center"/>
        <w:rPr>
          <w:rFonts w:eastAsia="黑体"/>
          <w:sz w:val="52"/>
          <w:szCs w:val="52"/>
        </w:rPr>
      </w:pPr>
      <w:r w:rsidRPr="003567A7">
        <w:rPr>
          <w:rFonts w:eastAsia="黑体"/>
          <w:sz w:val="52"/>
          <w:szCs w:val="52"/>
        </w:rPr>
        <w:br w:type="page"/>
      </w:r>
      <w:r w:rsidRPr="003567A7">
        <w:rPr>
          <w:rFonts w:eastAsia="黑体"/>
          <w:sz w:val="52"/>
          <w:szCs w:val="52"/>
        </w:rPr>
        <w:lastRenderedPageBreak/>
        <w:t>目</w:t>
      </w:r>
      <w:r w:rsidRPr="003567A7">
        <w:rPr>
          <w:rFonts w:eastAsia="黑体"/>
          <w:sz w:val="52"/>
          <w:szCs w:val="52"/>
        </w:rPr>
        <w:t xml:space="preserve">  </w:t>
      </w:r>
      <w:r w:rsidRPr="003567A7">
        <w:rPr>
          <w:rFonts w:eastAsia="黑体"/>
          <w:sz w:val="52"/>
          <w:szCs w:val="52"/>
        </w:rPr>
        <w:t>录</w:t>
      </w:r>
    </w:p>
    <w:p w14:paraId="3B25C8AD" w14:textId="77777777" w:rsidR="00D27106" w:rsidRPr="003567A7" w:rsidRDefault="00D27106">
      <w:pPr>
        <w:spacing w:line="480" w:lineRule="auto"/>
        <w:rPr>
          <w:rFonts w:eastAsia="黑体"/>
          <w:sz w:val="36"/>
        </w:rPr>
      </w:pPr>
    </w:p>
    <w:p w14:paraId="339069D1" w14:textId="77777777" w:rsidR="00D27106" w:rsidRPr="003567A7" w:rsidRDefault="00D27106">
      <w:pPr>
        <w:spacing w:line="480" w:lineRule="auto"/>
        <w:rPr>
          <w:rFonts w:eastAsia="黑体"/>
          <w:sz w:val="36"/>
        </w:rPr>
      </w:pPr>
    </w:p>
    <w:p w14:paraId="46385004" w14:textId="77777777" w:rsidR="00D27106" w:rsidRPr="003567A7" w:rsidRDefault="00D27106">
      <w:pPr>
        <w:spacing w:line="480" w:lineRule="auto"/>
        <w:jc w:val="distribute"/>
        <w:rPr>
          <w:rFonts w:eastAsia="黑体"/>
          <w:sz w:val="36"/>
        </w:rPr>
      </w:pPr>
      <w:r w:rsidRPr="003567A7">
        <w:rPr>
          <w:rFonts w:eastAsia="黑体"/>
          <w:sz w:val="36"/>
        </w:rPr>
        <w:t>第一部分</w:t>
      </w:r>
      <w:r w:rsidRPr="003567A7">
        <w:rPr>
          <w:rFonts w:eastAsia="黑体"/>
          <w:sz w:val="36"/>
        </w:rPr>
        <w:t xml:space="preserve"> </w:t>
      </w:r>
      <w:r w:rsidRPr="003567A7">
        <w:rPr>
          <w:rFonts w:eastAsia="黑体"/>
          <w:sz w:val="36"/>
        </w:rPr>
        <w:t>软件简介</w:t>
      </w:r>
      <w:r w:rsidRPr="003567A7">
        <w:rPr>
          <w:rFonts w:eastAsia="黑体"/>
          <w:sz w:val="36"/>
        </w:rPr>
        <w:t xml:space="preserve">                                3</w:t>
      </w:r>
    </w:p>
    <w:p w14:paraId="7962822A" w14:textId="77777777" w:rsidR="00D27106" w:rsidRPr="003567A7" w:rsidRDefault="00D27106">
      <w:pPr>
        <w:spacing w:line="480" w:lineRule="auto"/>
        <w:rPr>
          <w:rFonts w:eastAsia="黑体"/>
          <w:sz w:val="36"/>
        </w:rPr>
      </w:pPr>
    </w:p>
    <w:p w14:paraId="532887DB" w14:textId="77777777" w:rsidR="00D27106" w:rsidRPr="003567A7" w:rsidRDefault="00D27106">
      <w:pPr>
        <w:spacing w:line="480" w:lineRule="auto"/>
        <w:rPr>
          <w:rFonts w:eastAsia="黑体"/>
          <w:sz w:val="36"/>
        </w:rPr>
      </w:pPr>
    </w:p>
    <w:p w14:paraId="54F0CD79" w14:textId="0B09BF17" w:rsidR="00D27106" w:rsidRPr="003567A7" w:rsidRDefault="00D27106">
      <w:pPr>
        <w:spacing w:line="480" w:lineRule="auto"/>
        <w:jc w:val="distribute"/>
        <w:rPr>
          <w:rFonts w:eastAsia="黑体"/>
          <w:sz w:val="36"/>
        </w:rPr>
      </w:pPr>
      <w:r w:rsidRPr="003567A7">
        <w:rPr>
          <w:rFonts w:eastAsia="黑体"/>
          <w:sz w:val="36"/>
        </w:rPr>
        <w:t>第二部分</w:t>
      </w:r>
      <w:r w:rsidRPr="003567A7">
        <w:rPr>
          <w:rFonts w:eastAsia="黑体"/>
          <w:sz w:val="36"/>
        </w:rPr>
        <w:t xml:space="preserve"> </w:t>
      </w:r>
      <w:r w:rsidRPr="003567A7">
        <w:rPr>
          <w:rFonts w:eastAsia="黑体"/>
          <w:sz w:val="36"/>
        </w:rPr>
        <w:t>安装说明</w:t>
      </w:r>
      <w:r w:rsidRPr="003567A7">
        <w:rPr>
          <w:rFonts w:eastAsia="黑体"/>
          <w:sz w:val="36"/>
        </w:rPr>
        <w:t xml:space="preserve">                                </w:t>
      </w:r>
      <w:r w:rsidR="002068BE" w:rsidRPr="003567A7">
        <w:rPr>
          <w:rFonts w:eastAsia="黑体"/>
          <w:sz w:val="36"/>
        </w:rPr>
        <w:t>5</w:t>
      </w:r>
    </w:p>
    <w:p w14:paraId="350790E5" w14:textId="77777777" w:rsidR="00D27106" w:rsidRPr="003567A7" w:rsidRDefault="00D27106">
      <w:pPr>
        <w:spacing w:line="480" w:lineRule="auto"/>
        <w:rPr>
          <w:rFonts w:eastAsia="黑体"/>
          <w:sz w:val="36"/>
        </w:rPr>
      </w:pPr>
    </w:p>
    <w:p w14:paraId="7E4E7748" w14:textId="77777777" w:rsidR="00D27106" w:rsidRPr="003567A7" w:rsidRDefault="00D27106">
      <w:pPr>
        <w:spacing w:line="480" w:lineRule="auto"/>
        <w:rPr>
          <w:rFonts w:eastAsia="黑体"/>
          <w:sz w:val="36"/>
        </w:rPr>
      </w:pPr>
    </w:p>
    <w:p w14:paraId="2342FA0C" w14:textId="31D374D4" w:rsidR="00D27106" w:rsidRPr="003567A7" w:rsidRDefault="00D27106">
      <w:pPr>
        <w:spacing w:line="480" w:lineRule="auto"/>
        <w:jc w:val="distribute"/>
        <w:rPr>
          <w:rFonts w:eastAsia="黑体"/>
          <w:sz w:val="36"/>
        </w:rPr>
      </w:pPr>
      <w:r w:rsidRPr="003567A7">
        <w:rPr>
          <w:rFonts w:eastAsia="黑体"/>
          <w:sz w:val="36"/>
        </w:rPr>
        <w:t>第三部分</w:t>
      </w:r>
      <w:r w:rsidRPr="003567A7">
        <w:rPr>
          <w:rFonts w:eastAsia="黑体"/>
          <w:sz w:val="36"/>
        </w:rPr>
        <w:t xml:space="preserve"> </w:t>
      </w:r>
      <w:r w:rsidRPr="003567A7">
        <w:rPr>
          <w:rFonts w:eastAsia="黑体"/>
          <w:sz w:val="36"/>
        </w:rPr>
        <w:t>使用手册</w:t>
      </w:r>
      <w:r w:rsidRPr="003567A7">
        <w:rPr>
          <w:rFonts w:eastAsia="黑体"/>
          <w:sz w:val="36"/>
        </w:rPr>
        <w:t xml:space="preserve">                               </w:t>
      </w:r>
      <w:r w:rsidR="002068BE" w:rsidRPr="003567A7">
        <w:rPr>
          <w:rFonts w:eastAsia="黑体"/>
          <w:sz w:val="36"/>
        </w:rPr>
        <w:t>6</w:t>
      </w:r>
    </w:p>
    <w:p w14:paraId="5B7F5F9F" w14:textId="77777777" w:rsidR="00D27106" w:rsidRPr="003567A7" w:rsidRDefault="00D27106">
      <w:pPr>
        <w:spacing w:line="480" w:lineRule="auto"/>
        <w:rPr>
          <w:rFonts w:eastAsia="黑体"/>
          <w:sz w:val="36"/>
        </w:rPr>
      </w:pPr>
    </w:p>
    <w:p w14:paraId="4084389E" w14:textId="77777777" w:rsidR="00D27106" w:rsidRPr="003567A7" w:rsidRDefault="00D27106">
      <w:pPr>
        <w:spacing w:line="480" w:lineRule="auto"/>
        <w:rPr>
          <w:rFonts w:eastAsia="黑体"/>
          <w:sz w:val="28"/>
        </w:rPr>
      </w:pPr>
      <w:r w:rsidRPr="003567A7">
        <w:rPr>
          <w:rFonts w:eastAsia="黑体"/>
          <w:sz w:val="36"/>
        </w:rPr>
        <w:br w:type="page"/>
      </w:r>
      <w:r w:rsidRPr="003567A7">
        <w:rPr>
          <w:rFonts w:eastAsia="黑体"/>
          <w:sz w:val="28"/>
        </w:rPr>
        <w:lastRenderedPageBreak/>
        <w:t xml:space="preserve"> </w:t>
      </w:r>
    </w:p>
    <w:p w14:paraId="2B7CE7C8" w14:textId="77777777" w:rsidR="00D27106" w:rsidRPr="003567A7" w:rsidRDefault="00D27106">
      <w:pPr>
        <w:spacing w:line="300" w:lineRule="auto"/>
        <w:jc w:val="center"/>
        <w:rPr>
          <w:rFonts w:eastAsia="黑体"/>
          <w:sz w:val="36"/>
        </w:rPr>
      </w:pPr>
      <w:r w:rsidRPr="003567A7">
        <w:rPr>
          <w:rFonts w:eastAsia="黑体"/>
          <w:sz w:val="32"/>
          <w:szCs w:val="32"/>
        </w:rPr>
        <w:t>第一部分</w:t>
      </w:r>
      <w:r w:rsidRPr="003567A7">
        <w:rPr>
          <w:rFonts w:eastAsia="黑体"/>
          <w:sz w:val="32"/>
          <w:szCs w:val="32"/>
        </w:rPr>
        <w:t xml:space="preserve"> </w:t>
      </w:r>
      <w:r w:rsidR="00DF1D99" w:rsidRPr="003567A7">
        <w:rPr>
          <w:rFonts w:eastAsia="黑体"/>
          <w:sz w:val="32"/>
          <w:szCs w:val="32"/>
        </w:rPr>
        <w:t xml:space="preserve"> </w:t>
      </w:r>
      <w:r w:rsidRPr="003567A7">
        <w:rPr>
          <w:rFonts w:eastAsia="黑体"/>
          <w:sz w:val="36"/>
        </w:rPr>
        <w:t>软件简介</w:t>
      </w:r>
    </w:p>
    <w:p w14:paraId="51CA9C5C" w14:textId="1BC78EFE" w:rsidR="00F67735" w:rsidRPr="003567A7" w:rsidRDefault="00F67735" w:rsidP="0040259A">
      <w:pPr>
        <w:spacing w:line="300" w:lineRule="auto"/>
        <w:ind w:firstLine="420"/>
        <w:rPr>
          <w:sz w:val="24"/>
        </w:rPr>
      </w:pPr>
      <w:r w:rsidRPr="003567A7">
        <w:rPr>
          <w:sz w:val="24"/>
        </w:rPr>
        <w:t>海量非结构化文本</w:t>
      </w:r>
      <w:r w:rsidR="00537F8C" w:rsidRPr="003567A7">
        <w:rPr>
          <w:sz w:val="24"/>
        </w:rPr>
        <w:t>蕴含了</w:t>
      </w:r>
      <w:r w:rsidR="009F7CF8" w:rsidRPr="003567A7">
        <w:rPr>
          <w:sz w:val="24"/>
        </w:rPr>
        <w:t>大量有价值的结构化信息</w:t>
      </w:r>
      <w:r w:rsidR="00537F8C" w:rsidRPr="003567A7">
        <w:rPr>
          <w:sz w:val="24"/>
        </w:rPr>
        <w:t>，</w:t>
      </w:r>
      <w:r w:rsidR="009F7CF8" w:rsidRPr="003567A7">
        <w:rPr>
          <w:sz w:val="24"/>
        </w:rPr>
        <w:t>是相关领域科学研究和实际应用</w:t>
      </w:r>
      <w:r w:rsidR="000C14D8" w:rsidRPr="003567A7">
        <w:rPr>
          <w:sz w:val="24"/>
        </w:rPr>
        <w:t>中知识</w:t>
      </w:r>
      <w:r w:rsidR="009F7CF8" w:rsidRPr="003567A7">
        <w:rPr>
          <w:sz w:val="24"/>
        </w:rPr>
        <w:t>的重要来源，</w:t>
      </w:r>
      <w:r w:rsidR="000C14D8" w:rsidRPr="003567A7">
        <w:rPr>
          <w:sz w:val="24"/>
        </w:rPr>
        <w:t>从非结构化文本中自动抽取结构化信息</w:t>
      </w:r>
      <w:r w:rsidR="008F21EA" w:rsidRPr="003567A7">
        <w:rPr>
          <w:sz w:val="24"/>
        </w:rPr>
        <w:t>则</w:t>
      </w:r>
      <w:r w:rsidR="000C14D8" w:rsidRPr="003567A7">
        <w:rPr>
          <w:sz w:val="24"/>
        </w:rPr>
        <w:t>是</w:t>
      </w:r>
      <w:r w:rsidR="008F21EA" w:rsidRPr="003567A7">
        <w:rPr>
          <w:sz w:val="24"/>
        </w:rPr>
        <w:t>获取这些知识的必要途径</w:t>
      </w:r>
      <w:r w:rsidR="009F7CF8" w:rsidRPr="003567A7">
        <w:rPr>
          <w:sz w:val="24"/>
        </w:rPr>
        <w:t>。</w:t>
      </w:r>
      <w:r w:rsidR="00537F8C" w:rsidRPr="003567A7">
        <w:rPr>
          <w:sz w:val="24"/>
        </w:rPr>
        <w:t>实体关系抽取作为信息抽取、自然语言理解、信息检索等领域的核心任务和重要环节</w:t>
      </w:r>
      <w:r w:rsidR="00537F8C" w:rsidRPr="003567A7">
        <w:rPr>
          <w:sz w:val="24"/>
        </w:rPr>
        <w:t>,</w:t>
      </w:r>
      <w:r w:rsidR="00537F8C" w:rsidRPr="003567A7">
        <w:rPr>
          <w:sz w:val="24"/>
        </w:rPr>
        <w:t>能够从文本中</w:t>
      </w:r>
      <w:r w:rsidR="009F7CF8" w:rsidRPr="003567A7">
        <w:rPr>
          <w:sz w:val="24"/>
        </w:rPr>
        <w:t>自动</w:t>
      </w:r>
      <w:r w:rsidR="00537F8C" w:rsidRPr="003567A7">
        <w:rPr>
          <w:sz w:val="24"/>
        </w:rPr>
        <w:t>抽取实体对间的语义关系</w:t>
      </w:r>
      <w:r w:rsidR="00142AF6" w:rsidRPr="003567A7">
        <w:rPr>
          <w:sz w:val="24"/>
        </w:rPr>
        <w:t>，</w:t>
      </w:r>
      <w:r w:rsidR="009F7CF8" w:rsidRPr="003567A7">
        <w:rPr>
          <w:sz w:val="24"/>
        </w:rPr>
        <w:t>这对于结构化信息的自动抽取具有重要意义。</w:t>
      </w:r>
    </w:p>
    <w:p w14:paraId="40F6DB47" w14:textId="6D5AE1E9" w:rsidR="000C14D8" w:rsidRPr="003567A7" w:rsidRDefault="000C14D8" w:rsidP="0040259A">
      <w:pPr>
        <w:spacing w:line="300" w:lineRule="auto"/>
        <w:ind w:firstLine="420"/>
        <w:rPr>
          <w:sz w:val="24"/>
        </w:rPr>
      </w:pPr>
      <w:r w:rsidRPr="003567A7">
        <w:rPr>
          <w:sz w:val="24"/>
        </w:rPr>
        <w:t>传统的实体关系抽取方法主要分为三类：基于规则的方法；基于</w:t>
      </w:r>
      <w:r w:rsidR="00E129B2" w:rsidRPr="003567A7">
        <w:rPr>
          <w:sz w:val="24"/>
        </w:rPr>
        <w:t>特征</w:t>
      </w:r>
      <w:r w:rsidRPr="003567A7">
        <w:rPr>
          <w:sz w:val="24"/>
        </w:rPr>
        <w:t>的方法；基于深度学习的方法。</w:t>
      </w:r>
      <w:r w:rsidR="00E129B2" w:rsidRPr="003567A7">
        <w:rPr>
          <w:sz w:val="24"/>
        </w:rPr>
        <w:t>基于规则和基于特征的方法需要人工定义或抽取大量手工规则或特征，费时费力，且规则与特征往往仅适用于单一数据集，可扩展性较差。基于深度学习的方法将特征映射到低维稠密的向量空间中，使得模型可以自己学习数据的特征，在</w:t>
      </w:r>
      <w:r w:rsidR="008F21EA" w:rsidRPr="003567A7">
        <w:rPr>
          <w:sz w:val="24"/>
        </w:rPr>
        <w:t>一系列</w:t>
      </w:r>
      <w:r w:rsidR="00E129B2" w:rsidRPr="003567A7">
        <w:rPr>
          <w:sz w:val="24"/>
        </w:rPr>
        <w:t>关系抽取任务中表现出了极高的性能。然而，目前</w:t>
      </w:r>
      <w:r w:rsidR="00FE0E25" w:rsidRPr="003567A7">
        <w:rPr>
          <w:sz w:val="24"/>
        </w:rPr>
        <w:t>大部分</w:t>
      </w:r>
      <w:r w:rsidR="00E129B2" w:rsidRPr="003567A7">
        <w:rPr>
          <w:sz w:val="24"/>
        </w:rPr>
        <w:t>深度学习方法</w:t>
      </w:r>
      <w:r w:rsidR="00FE0E25" w:rsidRPr="003567A7">
        <w:rPr>
          <w:sz w:val="24"/>
        </w:rPr>
        <w:t>仅仅利用了</w:t>
      </w:r>
      <w:r w:rsidR="00E129B2" w:rsidRPr="003567A7">
        <w:rPr>
          <w:sz w:val="24"/>
        </w:rPr>
        <w:t>文本信息</w:t>
      </w:r>
      <w:r w:rsidR="00FE0E25" w:rsidRPr="003567A7">
        <w:rPr>
          <w:sz w:val="24"/>
        </w:rPr>
        <w:t>，大量知识库中包含的结构化知识，如形如（头实体，关系，尾实体</w:t>
      </w:r>
      <w:r w:rsidR="00BF0AC2" w:rsidRPr="003567A7">
        <w:rPr>
          <w:sz w:val="24"/>
        </w:rPr>
        <w:t>）的三元组知识，未被充分利用。这些结构化的知识可以作为</w:t>
      </w:r>
      <w:r w:rsidR="00FE0E25" w:rsidRPr="003567A7">
        <w:rPr>
          <w:sz w:val="24"/>
        </w:rPr>
        <w:t>文本信息</w:t>
      </w:r>
      <w:r w:rsidR="00BF0AC2" w:rsidRPr="003567A7">
        <w:rPr>
          <w:sz w:val="24"/>
        </w:rPr>
        <w:t>的补充，对于实体关系抽取具有一定的帮助</w:t>
      </w:r>
      <w:r w:rsidR="00FE0E25" w:rsidRPr="003567A7">
        <w:rPr>
          <w:sz w:val="24"/>
        </w:rPr>
        <w:t>作用。</w:t>
      </w:r>
    </w:p>
    <w:p w14:paraId="71D4AA16" w14:textId="5B0769F5" w:rsidR="00F47A37" w:rsidRPr="003567A7" w:rsidRDefault="00AF2D78" w:rsidP="0040259A">
      <w:pPr>
        <w:spacing w:line="300" w:lineRule="auto"/>
        <w:ind w:firstLine="420"/>
        <w:rPr>
          <w:sz w:val="24"/>
        </w:rPr>
      </w:pPr>
      <w:r w:rsidRPr="003567A7">
        <w:rPr>
          <w:sz w:val="24"/>
        </w:rPr>
        <w:t>本软件提出</w:t>
      </w:r>
      <w:r w:rsidR="00F068E5" w:rsidRPr="003567A7">
        <w:rPr>
          <w:sz w:val="24"/>
        </w:rPr>
        <w:t>了</w:t>
      </w:r>
      <w:r w:rsidRPr="003567A7">
        <w:rPr>
          <w:sz w:val="24"/>
        </w:rPr>
        <w:t>一种</w:t>
      </w:r>
      <w:r w:rsidR="00FE0E25" w:rsidRPr="003567A7">
        <w:rPr>
          <w:sz w:val="24"/>
        </w:rPr>
        <w:t>基于知识表示的实体关系抽取</w:t>
      </w:r>
      <w:r w:rsidR="00F068E5" w:rsidRPr="003567A7">
        <w:rPr>
          <w:sz w:val="24"/>
        </w:rPr>
        <w:t>方法，</w:t>
      </w:r>
      <w:r w:rsidRPr="003567A7">
        <w:rPr>
          <w:sz w:val="24"/>
        </w:rPr>
        <w:t>将</w:t>
      </w:r>
      <w:r w:rsidR="007420D1" w:rsidRPr="003567A7">
        <w:rPr>
          <w:sz w:val="24"/>
        </w:rPr>
        <w:t>非结构化的文本信息与结构化的知识</w:t>
      </w:r>
      <w:r w:rsidRPr="003567A7">
        <w:rPr>
          <w:sz w:val="24"/>
        </w:rPr>
        <w:t>结合，主要包括</w:t>
      </w:r>
      <w:r w:rsidR="007420D1" w:rsidRPr="003567A7">
        <w:rPr>
          <w:sz w:val="24"/>
        </w:rPr>
        <w:t>三部分内容</w:t>
      </w:r>
      <w:r w:rsidRPr="003567A7">
        <w:rPr>
          <w:sz w:val="24"/>
        </w:rPr>
        <w:t>：（</w:t>
      </w:r>
      <w:r w:rsidRPr="003567A7">
        <w:rPr>
          <w:sz w:val="24"/>
        </w:rPr>
        <w:t>1</w:t>
      </w:r>
      <w:r w:rsidRPr="003567A7">
        <w:rPr>
          <w:sz w:val="24"/>
        </w:rPr>
        <w:t>）文本信息编码。将实体对的上下文映射到低维语义空间，并利用神经网络对文本进行编码，获得文本表示；（</w:t>
      </w:r>
      <w:r w:rsidRPr="003567A7">
        <w:rPr>
          <w:sz w:val="24"/>
        </w:rPr>
        <w:t>2</w:t>
      </w:r>
      <w:r w:rsidRPr="003567A7">
        <w:rPr>
          <w:sz w:val="24"/>
        </w:rPr>
        <w:t>）知识表示学习。将知识库中的三元组信息利用知识表示学习，获得其相应的知识表示（实体表示与关系表示）；（</w:t>
      </w:r>
      <w:r w:rsidRPr="003567A7">
        <w:rPr>
          <w:sz w:val="24"/>
        </w:rPr>
        <w:t>3</w:t>
      </w:r>
      <w:r w:rsidR="0094753F" w:rsidRPr="003567A7">
        <w:rPr>
          <w:sz w:val="24"/>
        </w:rPr>
        <w:t>）</w:t>
      </w:r>
      <w:r w:rsidR="00C028D4" w:rsidRPr="003567A7">
        <w:rPr>
          <w:sz w:val="24"/>
        </w:rPr>
        <w:t>融合知识表示与文本表示的关系分类。分别基于两个实体表示，利用门控机制，控制上下文特征的传播；并进一步基于关系表示，利用共享注意力机制，计算上下文特征的权重，获得加权上下文特征表示，用于关系分类。从而实现了基于知识表示的关系抽取，解决了因缺乏知识指导难以获得与实体对及实体关系相关的重要上下文信息的问题，为阅读理解、对话系统、信息检索等相应下游任务提供支持。</w:t>
      </w:r>
    </w:p>
    <w:p w14:paraId="10DAE270" w14:textId="77777777" w:rsidR="00D27106" w:rsidRPr="003567A7" w:rsidRDefault="00D27106">
      <w:pPr>
        <w:spacing w:beforeLines="100" w:before="312" w:afterLines="50" w:after="156" w:line="300" w:lineRule="auto"/>
        <w:outlineLvl w:val="0"/>
        <w:rPr>
          <w:rFonts w:eastAsia="黑体"/>
          <w:sz w:val="28"/>
          <w:szCs w:val="28"/>
        </w:rPr>
      </w:pPr>
      <w:r w:rsidRPr="003567A7">
        <w:rPr>
          <w:rFonts w:eastAsia="黑体"/>
          <w:sz w:val="28"/>
          <w:szCs w:val="28"/>
        </w:rPr>
        <w:t xml:space="preserve">1.1  </w:t>
      </w:r>
      <w:r w:rsidRPr="003567A7">
        <w:rPr>
          <w:rFonts w:eastAsia="黑体"/>
          <w:sz w:val="28"/>
          <w:szCs w:val="28"/>
        </w:rPr>
        <w:t>软件名称</w:t>
      </w:r>
    </w:p>
    <w:p w14:paraId="382DA1B4" w14:textId="307D5F25" w:rsidR="000C0CCC" w:rsidRPr="003567A7" w:rsidRDefault="000C0CCC" w:rsidP="000C0CCC">
      <w:pPr>
        <w:spacing w:line="300" w:lineRule="auto"/>
        <w:rPr>
          <w:snapToGrid w:val="0"/>
          <w:kern w:val="0"/>
          <w:sz w:val="24"/>
        </w:rPr>
      </w:pPr>
      <w:r w:rsidRPr="003567A7">
        <w:rPr>
          <w:snapToGrid w:val="0"/>
          <w:kern w:val="0"/>
          <w:sz w:val="24"/>
        </w:rPr>
        <w:t>中文</w:t>
      </w:r>
      <w:r w:rsidR="0094753F" w:rsidRPr="003567A7">
        <w:rPr>
          <w:snapToGrid w:val="0"/>
          <w:kern w:val="0"/>
          <w:sz w:val="24"/>
        </w:rPr>
        <w:t>：基于知识表示的实体关系抽取软件</w:t>
      </w:r>
      <w:r w:rsidRPr="003567A7">
        <w:rPr>
          <w:snapToGrid w:val="0"/>
          <w:kern w:val="0"/>
          <w:sz w:val="24"/>
        </w:rPr>
        <w:t xml:space="preserve">  </w:t>
      </w:r>
      <w:r w:rsidRPr="003567A7">
        <w:rPr>
          <w:snapToGrid w:val="0"/>
          <w:kern w:val="0"/>
          <w:sz w:val="24"/>
        </w:rPr>
        <w:t>简称</w:t>
      </w:r>
      <w:r w:rsidR="0094753F" w:rsidRPr="003567A7">
        <w:rPr>
          <w:snapToGrid w:val="0"/>
          <w:kern w:val="0"/>
          <w:sz w:val="24"/>
        </w:rPr>
        <w:t>KR-ERE</w:t>
      </w:r>
      <w:r w:rsidR="00A02EC7" w:rsidRPr="003567A7">
        <w:rPr>
          <w:snapToGrid w:val="0"/>
          <w:kern w:val="0"/>
          <w:sz w:val="24"/>
        </w:rPr>
        <w:t>S</w:t>
      </w:r>
      <w:r w:rsidR="00A1743B" w:rsidRPr="003567A7">
        <w:rPr>
          <w:snapToGrid w:val="0"/>
          <w:kern w:val="0"/>
          <w:sz w:val="24"/>
        </w:rPr>
        <w:t>1</w:t>
      </w:r>
      <w:r w:rsidRPr="003567A7">
        <w:rPr>
          <w:snapToGrid w:val="0"/>
          <w:kern w:val="0"/>
          <w:sz w:val="24"/>
        </w:rPr>
        <w:t>.0</w:t>
      </w:r>
    </w:p>
    <w:p w14:paraId="4B2E2903" w14:textId="099CBCB6" w:rsidR="00E73E08" w:rsidRPr="003567A7" w:rsidRDefault="000C0CCC" w:rsidP="0094753F">
      <w:pPr>
        <w:spacing w:line="300" w:lineRule="auto"/>
        <w:rPr>
          <w:snapToGrid w:val="0"/>
          <w:kern w:val="0"/>
          <w:sz w:val="24"/>
        </w:rPr>
      </w:pPr>
      <w:r w:rsidRPr="003567A7">
        <w:rPr>
          <w:snapToGrid w:val="0"/>
          <w:kern w:val="0"/>
          <w:sz w:val="24"/>
        </w:rPr>
        <w:t>英文</w:t>
      </w:r>
      <w:r w:rsidR="009371EE" w:rsidRPr="003567A7">
        <w:rPr>
          <w:snapToGrid w:val="0"/>
          <w:kern w:val="0"/>
          <w:sz w:val="24"/>
        </w:rPr>
        <w:t>：</w:t>
      </w:r>
      <w:r w:rsidR="0094753F" w:rsidRPr="003567A7">
        <w:rPr>
          <w:snapToGrid w:val="0"/>
          <w:kern w:val="0"/>
          <w:sz w:val="24"/>
        </w:rPr>
        <w:t>Knowledge Representation-based Entity Relation Extraction</w:t>
      </w:r>
      <w:r w:rsidR="005D731B" w:rsidRPr="003567A7">
        <w:rPr>
          <w:snapToGrid w:val="0"/>
          <w:kern w:val="0"/>
          <w:sz w:val="24"/>
        </w:rPr>
        <w:t xml:space="preserve"> Software</w:t>
      </w:r>
      <w:r w:rsidR="00374A4E" w:rsidRPr="003567A7">
        <w:rPr>
          <w:snapToGrid w:val="0"/>
          <w:kern w:val="0"/>
          <w:sz w:val="24"/>
        </w:rPr>
        <w:t xml:space="preserve"> </w:t>
      </w:r>
    </w:p>
    <w:p w14:paraId="44E839A6" w14:textId="77777777" w:rsidR="00D27106" w:rsidRPr="003567A7" w:rsidRDefault="00D27106">
      <w:pPr>
        <w:spacing w:beforeLines="100" w:before="312" w:afterLines="50" w:after="156" w:line="300" w:lineRule="auto"/>
        <w:outlineLvl w:val="0"/>
        <w:rPr>
          <w:rFonts w:eastAsia="黑体"/>
          <w:sz w:val="28"/>
          <w:szCs w:val="28"/>
        </w:rPr>
      </w:pPr>
      <w:r w:rsidRPr="003567A7">
        <w:rPr>
          <w:rFonts w:eastAsia="黑体"/>
          <w:sz w:val="28"/>
          <w:szCs w:val="28"/>
        </w:rPr>
        <w:t xml:space="preserve">1.2  </w:t>
      </w:r>
      <w:r w:rsidRPr="003567A7">
        <w:rPr>
          <w:rFonts w:eastAsia="黑体"/>
          <w:sz w:val="28"/>
          <w:szCs w:val="28"/>
        </w:rPr>
        <w:t>软件适用行业与用途</w:t>
      </w:r>
    </w:p>
    <w:p w14:paraId="1BF85BD1" w14:textId="77777777" w:rsidR="00D27106" w:rsidRPr="003567A7" w:rsidRDefault="00D27106">
      <w:pPr>
        <w:spacing w:line="300" w:lineRule="auto"/>
        <w:rPr>
          <w:sz w:val="24"/>
        </w:rPr>
      </w:pPr>
      <w:r w:rsidRPr="003567A7">
        <w:rPr>
          <w:sz w:val="24"/>
        </w:rPr>
        <w:t>适用行业：</w:t>
      </w:r>
      <w:r w:rsidR="00433047" w:rsidRPr="003567A7">
        <w:rPr>
          <w:sz w:val="24"/>
        </w:rPr>
        <w:t>自然语言</w:t>
      </w:r>
      <w:r w:rsidR="00B96F91" w:rsidRPr="003567A7">
        <w:rPr>
          <w:sz w:val="24"/>
        </w:rPr>
        <w:t>处理</w:t>
      </w:r>
      <w:r w:rsidR="00433047" w:rsidRPr="003567A7">
        <w:rPr>
          <w:sz w:val="24"/>
        </w:rPr>
        <w:t>相关行业</w:t>
      </w:r>
      <w:r w:rsidR="0033511C" w:rsidRPr="003567A7">
        <w:rPr>
          <w:sz w:val="24"/>
        </w:rPr>
        <w:t>。</w:t>
      </w:r>
    </w:p>
    <w:p w14:paraId="38966A22" w14:textId="08C4ADE4" w:rsidR="00B648F6" w:rsidRPr="003567A7" w:rsidRDefault="00D27106">
      <w:pPr>
        <w:spacing w:line="300" w:lineRule="auto"/>
        <w:rPr>
          <w:sz w:val="24"/>
        </w:rPr>
      </w:pPr>
      <w:r w:rsidRPr="003567A7">
        <w:rPr>
          <w:sz w:val="24"/>
        </w:rPr>
        <w:t>用途：</w:t>
      </w:r>
      <w:r w:rsidR="00AA3592" w:rsidRPr="003567A7">
        <w:rPr>
          <w:sz w:val="24"/>
        </w:rPr>
        <w:t>融合大规模结构化知识库与非结构化实体关系标注文本，训练获得基于知识表示的实体关系抽取模型，用于实体关系抽取</w:t>
      </w:r>
      <w:r w:rsidR="00D2304C" w:rsidRPr="003567A7">
        <w:rPr>
          <w:sz w:val="24"/>
        </w:rPr>
        <w:t>。</w:t>
      </w:r>
    </w:p>
    <w:p w14:paraId="7D727B01" w14:textId="77777777" w:rsidR="00D27106" w:rsidRPr="003567A7" w:rsidRDefault="00D27106">
      <w:pPr>
        <w:spacing w:beforeLines="100" w:before="312" w:afterLines="50" w:after="156" w:line="300" w:lineRule="auto"/>
        <w:outlineLvl w:val="0"/>
        <w:rPr>
          <w:rFonts w:eastAsia="黑体"/>
          <w:sz w:val="28"/>
          <w:szCs w:val="28"/>
        </w:rPr>
      </w:pPr>
      <w:r w:rsidRPr="003567A7">
        <w:rPr>
          <w:rFonts w:eastAsia="黑体"/>
          <w:sz w:val="28"/>
          <w:szCs w:val="28"/>
        </w:rPr>
        <w:t xml:space="preserve">1.3  </w:t>
      </w:r>
      <w:r w:rsidR="00DB4FFC" w:rsidRPr="003567A7">
        <w:rPr>
          <w:rFonts w:eastAsia="黑体"/>
          <w:sz w:val="28"/>
          <w:szCs w:val="28"/>
        </w:rPr>
        <w:t>软件开发平台</w:t>
      </w:r>
    </w:p>
    <w:p w14:paraId="2BE5E1B5" w14:textId="1091A45E" w:rsidR="00D27106" w:rsidRPr="003567A7" w:rsidRDefault="00D27106">
      <w:pPr>
        <w:spacing w:line="300" w:lineRule="auto"/>
        <w:ind w:leftChars="-20" w:left="-6" w:hangingChars="15" w:hanging="36"/>
        <w:rPr>
          <w:sz w:val="24"/>
        </w:rPr>
      </w:pPr>
      <w:r w:rsidRPr="003567A7">
        <w:rPr>
          <w:sz w:val="24"/>
        </w:rPr>
        <w:lastRenderedPageBreak/>
        <w:t>软件</w:t>
      </w:r>
      <w:r w:rsidR="007659EE" w:rsidRPr="003567A7">
        <w:rPr>
          <w:sz w:val="24"/>
        </w:rPr>
        <w:t>运行</w:t>
      </w:r>
      <w:r w:rsidRPr="003567A7">
        <w:rPr>
          <w:sz w:val="24"/>
        </w:rPr>
        <w:t>平台：</w:t>
      </w:r>
      <w:r w:rsidR="00F47A37" w:rsidRPr="003567A7">
        <w:rPr>
          <w:sz w:val="24"/>
        </w:rPr>
        <w:t>Linux</w:t>
      </w:r>
      <w:r w:rsidR="007659EE" w:rsidRPr="003567A7">
        <w:rPr>
          <w:sz w:val="24"/>
        </w:rPr>
        <w:t>操作系统</w:t>
      </w:r>
      <w:r w:rsidR="00F03C66" w:rsidRPr="003567A7">
        <w:rPr>
          <w:sz w:val="24"/>
        </w:rPr>
        <w:t xml:space="preserve"> </w:t>
      </w:r>
      <w:r w:rsidR="00F03C66" w:rsidRPr="003567A7">
        <w:rPr>
          <w:sz w:val="24"/>
        </w:rPr>
        <w:t>（</w:t>
      </w:r>
      <w:r w:rsidR="00F03C66" w:rsidRPr="003567A7">
        <w:rPr>
          <w:sz w:val="24"/>
        </w:rPr>
        <w:t>Ubuntu16.04</w:t>
      </w:r>
      <w:r w:rsidR="00F03C66" w:rsidRPr="003567A7">
        <w:rPr>
          <w:sz w:val="24"/>
        </w:rPr>
        <w:t>及以上）</w:t>
      </w:r>
    </w:p>
    <w:p w14:paraId="2D109879" w14:textId="77777777" w:rsidR="003466E0" w:rsidRPr="003567A7" w:rsidRDefault="003466E0" w:rsidP="003466E0">
      <w:pPr>
        <w:spacing w:line="300" w:lineRule="auto"/>
        <w:ind w:leftChars="-20" w:left="-6" w:hangingChars="15" w:hanging="36"/>
        <w:rPr>
          <w:sz w:val="24"/>
        </w:rPr>
      </w:pPr>
      <w:r w:rsidRPr="003567A7">
        <w:rPr>
          <w:sz w:val="24"/>
        </w:rPr>
        <w:t>编程语言：</w:t>
      </w:r>
      <w:r w:rsidR="00F47A37" w:rsidRPr="003567A7">
        <w:rPr>
          <w:sz w:val="24"/>
        </w:rPr>
        <w:t>Python3.6</w:t>
      </w:r>
    </w:p>
    <w:p w14:paraId="70B62AE0" w14:textId="77777777" w:rsidR="003466E0" w:rsidRPr="003567A7" w:rsidRDefault="003466E0" w:rsidP="003466E0">
      <w:pPr>
        <w:spacing w:line="300" w:lineRule="auto"/>
        <w:ind w:leftChars="-20" w:left="-6" w:hangingChars="15" w:hanging="36"/>
        <w:rPr>
          <w:sz w:val="24"/>
        </w:rPr>
      </w:pPr>
      <w:r w:rsidRPr="003567A7">
        <w:rPr>
          <w:sz w:val="24"/>
        </w:rPr>
        <w:t>版本号：</w:t>
      </w:r>
      <w:r w:rsidRPr="003567A7">
        <w:rPr>
          <w:sz w:val="24"/>
        </w:rPr>
        <w:t xml:space="preserve">  </w:t>
      </w:r>
      <w:r w:rsidR="00635760" w:rsidRPr="003567A7">
        <w:rPr>
          <w:sz w:val="24"/>
        </w:rPr>
        <w:t>1</w:t>
      </w:r>
      <w:r w:rsidRPr="003567A7">
        <w:rPr>
          <w:sz w:val="24"/>
        </w:rPr>
        <w:t>.0</w:t>
      </w:r>
    </w:p>
    <w:p w14:paraId="37999B22" w14:textId="28BE24F7" w:rsidR="00B648F6" w:rsidRPr="003567A7" w:rsidRDefault="003466E0" w:rsidP="00364BEF">
      <w:pPr>
        <w:spacing w:line="300" w:lineRule="auto"/>
        <w:ind w:leftChars="-20" w:left="-6" w:hangingChars="15" w:hanging="36"/>
        <w:rPr>
          <w:sz w:val="24"/>
        </w:rPr>
      </w:pPr>
      <w:r w:rsidRPr="003567A7">
        <w:rPr>
          <w:sz w:val="24"/>
        </w:rPr>
        <w:t>程序量：</w:t>
      </w:r>
      <w:r w:rsidRPr="003567A7">
        <w:rPr>
          <w:sz w:val="24"/>
        </w:rPr>
        <w:t xml:space="preserve"> </w:t>
      </w:r>
      <w:r w:rsidRPr="003567A7">
        <w:rPr>
          <w:color w:val="0000FF"/>
          <w:sz w:val="24"/>
        </w:rPr>
        <w:t xml:space="preserve"> </w:t>
      </w:r>
      <w:r w:rsidR="00F33BAA" w:rsidRPr="003567A7">
        <w:rPr>
          <w:sz w:val="24"/>
        </w:rPr>
        <w:t>11</w:t>
      </w:r>
      <w:r w:rsidR="00D07567">
        <w:rPr>
          <w:sz w:val="24"/>
        </w:rPr>
        <w:t>45</w:t>
      </w:r>
      <w:r w:rsidR="00F33BAA" w:rsidRPr="003567A7">
        <w:rPr>
          <w:sz w:val="24"/>
        </w:rPr>
        <w:t>行源代码</w:t>
      </w:r>
    </w:p>
    <w:p w14:paraId="1AE13654" w14:textId="1B7E7384" w:rsidR="00D27106" w:rsidRPr="003567A7" w:rsidRDefault="00D27106">
      <w:pPr>
        <w:spacing w:beforeLines="100" w:before="312" w:afterLines="50" w:after="156" w:line="300" w:lineRule="auto"/>
        <w:outlineLvl w:val="0"/>
        <w:rPr>
          <w:rFonts w:eastAsia="黑体"/>
          <w:sz w:val="28"/>
          <w:szCs w:val="28"/>
        </w:rPr>
      </w:pPr>
      <w:r w:rsidRPr="003567A7">
        <w:rPr>
          <w:rFonts w:eastAsia="黑体"/>
          <w:sz w:val="28"/>
          <w:szCs w:val="28"/>
        </w:rPr>
        <w:t xml:space="preserve">1.4  </w:t>
      </w:r>
      <w:r w:rsidR="00030D24" w:rsidRPr="003567A7">
        <w:rPr>
          <w:rFonts w:eastAsia="黑体"/>
          <w:sz w:val="28"/>
          <w:szCs w:val="28"/>
        </w:rPr>
        <w:t>创作目的</w:t>
      </w:r>
    </w:p>
    <w:p w14:paraId="6028E549" w14:textId="2D4E656D" w:rsidR="006B408D" w:rsidRPr="003567A7" w:rsidRDefault="006B408D" w:rsidP="006B408D">
      <w:pPr>
        <w:spacing w:line="300" w:lineRule="auto"/>
        <w:ind w:firstLineChars="200" w:firstLine="480"/>
        <w:rPr>
          <w:sz w:val="24"/>
        </w:rPr>
      </w:pPr>
      <w:r w:rsidRPr="003567A7">
        <w:rPr>
          <w:sz w:val="24"/>
        </w:rPr>
        <w:t>将知识库中结构化知识引入实体关系抽取任务，</w:t>
      </w:r>
      <w:r w:rsidR="00832C2E" w:rsidRPr="003567A7">
        <w:rPr>
          <w:sz w:val="24"/>
        </w:rPr>
        <w:t>融合非结构化的实体上下文文本信息，</w:t>
      </w:r>
      <w:r w:rsidRPr="003567A7">
        <w:rPr>
          <w:sz w:val="24"/>
        </w:rPr>
        <w:t>解决缺乏知识指导</w:t>
      </w:r>
      <w:r w:rsidR="00832C2E" w:rsidRPr="003567A7">
        <w:rPr>
          <w:sz w:val="24"/>
        </w:rPr>
        <w:t>、</w:t>
      </w:r>
      <w:r w:rsidRPr="003567A7">
        <w:rPr>
          <w:sz w:val="24"/>
        </w:rPr>
        <w:t>难以获得与实体对及实体关系相关的重要上下文信息的问题，从而实现高性能的实体关系抽取。</w:t>
      </w:r>
    </w:p>
    <w:p w14:paraId="48FB4232" w14:textId="07C85736" w:rsidR="00D27106" w:rsidRPr="003567A7" w:rsidRDefault="00D27106">
      <w:pPr>
        <w:spacing w:beforeLines="100" w:before="312" w:afterLines="50" w:after="156" w:line="300" w:lineRule="auto"/>
        <w:outlineLvl w:val="0"/>
        <w:rPr>
          <w:rFonts w:eastAsia="黑体"/>
          <w:sz w:val="28"/>
          <w:szCs w:val="28"/>
        </w:rPr>
      </w:pPr>
      <w:r w:rsidRPr="003567A7">
        <w:rPr>
          <w:rFonts w:eastAsia="黑体"/>
          <w:sz w:val="28"/>
          <w:szCs w:val="28"/>
        </w:rPr>
        <w:t xml:space="preserve">1.5  </w:t>
      </w:r>
      <w:r w:rsidR="00030D24" w:rsidRPr="003567A7">
        <w:rPr>
          <w:rFonts w:eastAsia="黑体"/>
          <w:sz w:val="28"/>
          <w:szCs w:val="28"/>
        </w:rPr>
        <w:t>主要功能</w:t>
      </w:r>
    </w:p>
    <w:p w14:paraId="471E1C56" w14:textId="0E71E982" w:rsidR="00EC0477" w:rsidRPr="003567A7" w:rsidRDefault="00EC0477" w:rsidP="00EC0477">
      <w:pPr>
        <w:spacing w:beforeLines="50" w:before="156" w:afterLines="50" w:after="156" w:line="300" w:lineRule="auto"/>
        <w:rPr>
          <w:sz w:val="24"/>
        </w:rPr>
      </w:pPr>
      <w:r w:rsidRPr="003567A7">
        <w:rPr>
          <w:sz w:val="24"/>
        </w:rPr>
        <w:t xml:space="preserve">(1) </w:t>
      </w:r>
      <w:r w:rsidRPr="003567A7">
        <w:rPr>
          <w:sz w:val="24"/>
        </w:rPr>
        <w:t>输入模块</w:t>
      </w:r>
    </w:p>
    <w:p w14:paraId="6931EFF9" w14:textId="2668EB4D" w:rsidR="00EC0477" w:rsidRPr="003567A7" w:rsidRDefault="00EC0477" w:rsidP="00EC0477">
      <w:pPr>
        <w:spacing w:beforeLines="50" w:before="156" w:afterLines="50" w:after="156" w:line="300" w:lineRule="auto"/>
        <w:ind w:firstLineChars="200" w:firstLine="480"/>
        <w:rPr>
          <w:sz w:val="24"/>
        </w:rPr>
      </w:pPr>
      <w:r w:rsidRPr="003567A7">
        <w:rPr>
          <w:sz w:val="24"/>
        </w:rPr>
        <w:t>输入模块主要包括三部分：</w:t>
      </w:r>
      <w:r w:rsidRPr="003567A7">
        <w:rPr>
          <w:rFonts w:ascii="宋体" w:hAnsi="宋体" w:cs="宋体" w:hint="eastAsia"/>
          <w:sz w:val="24"/>
        </w:rPr>
        <w:t>①</w:t>
      </w:r>
      <w:r w:rsidRPr="003567A7">
        <w:rPr>
          <w:sz w:val="24"/>
        </w:rPr>
        <w:t>模型训练、测试数据以及知识库：这一部分需要用户根据其自身需求，自行准备。包括非结构化实体关系标注文本，即指定的实体对及其对应的上下文文本（训练语料）；待标注文本（</w:t>
      </w:r>
      <w:r w:rsidR="00E450DE" w:rsidRPr="003567A7">
        <w:rPr>
          <w:sz w:val="24"/>
        </w:rPr>
        <w:t>验证、</w:t>
      </w:r>
      <w:r w:rsidRPr="003567A7">
        <w:rPr>
          <w:sz w:val="24"/>
        </w:rPr>
        <w:t>测试语料）；以及结构化知识库三元组集合（知识库）。数据详细格式在</w:t>
      </w:r>
      <w:r w:rsidR="00E6765B" w:rsidRPr="00643AB5">
        <w:rPr>
          <w:b/>
          <w:sz w:val="24"/>
        </w:rPr>
        <w:t>3.1</w:t>
      </w:r>
      <w:r w:rsidR="00E6765B" w:rsidRPr="00643AB5">
        <w:rPr>
          <w:rFonts w:hint="eastAsia"/>
          <w:b/>
          <w:sz w:val="24"/>
        </w:rPr>
        <w:t>用户手册</w:t>
      </w:r>
      <w:r w:rsidR="00E6765B" w:rsidRPr="00643AB5">
        <w:rPr>
          <w:rFonts w:hint="eastAsia"/>
          <w:b/>
          <w:sz w:val="24"/>
        </w:rPr>
        <w:t>-</w:t>
      </w:r>
      <w:r w:rsidR="00E6765B" w:rsidRPr="00643AB5">
        <w:rPr>
          <w:rFonts w:hint="eastAsia"/>
          <w:b/>
          <w:sz w:val="24"/>
        </w:rPr>
        <w:t>输入模块</w:t>
      </w:r>
      <w:r w:rsidRPr="003567A7">
        <w:rPr>
          <w:sz w:val="24"/>
        </w:rPr>
        <w:t>中进行描述；</w:t>
      </w:r>
      <w:r w:rsidRPr="003567A7">
        <w:rPr>
          <w:rFonts w:ascii="宋体" w:hAnsi="宋体" w:cs="宋体" w:hint="eastAsia"/>
          <w:sz w:val="24"/>
        </w:rPr>
        <w:t>②</w:t>
      </w:r>
      <w:r w:rsidRPr="003567A7">
        <w:rPr>
          <w:sz w:val="24"/>
        </w:rPr>
        <w:t>初始化向量：此部分为可选项，用户可以选择采用自己训练的词向量、知识表示向量作为初始化参数，软件根据用户输入自动为模型中相应的向量进行初始化赋值，若用户未提供此项输入，则默认为随机初始化。</w:t>
      </w:r>
      <w:r w:rsidRPr="003567A7">
        <w:rPr>
          <w:rFonts w:ascii="宋体" w:hAnsi="宋体" w:cs="宋体" w:hint="eastAsia"/>
          <w:sz w:val="24"/>
        </w:rPr>
        <w:t>③</w:t>
      </w:r>
      <w:r w:rsidRPr="003567A7">
        <w:rPr>
          <w:sz w:val="24"/>
        </w:rPr>
        <w:t>模型训练超参数：此部分为模型所有的超参数设置，包含迭代次数、批处理大小、卷积神经网络窗口大小、词向量维度、隐层维度等，用户也可根据需求可自行设定。</w:t>
      </w:r>
    </w:p>
    <w:p w14:paraId="3BD01067" w14:textId="77777777" w:rsidR="00EC0477" w:rsidRPr="003567A7" w:rsidRDefault="00EC0477" w:rsidP="00EC0477">
      <w:pPr>
        <w:spacing w:beforeLines="50" w:before="156" w:afterLines="50" w:after="156" w:line="300" w:lineRule="auto"/>
        <w:rPr>
          <w:sz w:val="24"/>
        </w:rPr>
      </w:pPr>
      <w:r w:rsidRPr="003567A7">
        <w:rPr>
          <w:sz w:val="24"/>
        </w:rPr>
        <w:t xml:space="preserve">(2) </w:t>
      </w:r>
      <w:r w:rsidRPr="003567A7">
        <w:rPr>
          <w:sz w:val="24"/>
        </w:rPr>
        <w:t>数据预处理模块</w:t>
      </w:r>
      <w:bookmarkStart w:id="0" w:name="_GoBack"/>
      <w:bookmarkEnd w:id="0"/>
    </w:p>
    <w:p w14:paraId="38121D4E" w14:textId="13C6E190" w:rsidR="00EC0477" w:rsidRPr="003567A7" w:rsidRDefault="00EC0477" w:rsidP="00956F4A">
      <w:pPr>
        <w:spacing w:line="300" w:lineRule="auto"/>
        <w:ind w:firstLineChars="200" w:firstLine="480"/>
        <w:rPr>
          <w:sz w:val="24"/>
        </w:rPr>
      </w:pPr>
      <w:r w:rsidRPr="003567A7">
        <w:rPr>
          <w:sz w:val="24"/>
        </w:rPr>
        <w:t>此模块主要</w:t>
      </w:r>
      <w:r w:rsidR="00956F4A" w:rsidRPr="003567A7">
        <w:rPr>
          <w:sz w:val="24"/>
        </w:rPr>
        <w:t>包括两部分</w:t>
      </w:r>
      <w:r w:rsidR="00956F4A" w:rsidRPr="003567A7">
        <w:rPr>
          <w:sz w:val="24"/>
        </w:rPr>
        <w:t>：</w:t>
      </w:r>
      <w:r w:rsidR="00956F4A" w:rsidRPr="003567A7">
        <w:rPr>
          <w:rFonts w:ascii="宋体" w:hAnsi="宋体" w:cs="宋体" w:hint="eastAsia"/>
          <w:sz w:val="24"/>
        </w:rPr>
        <w:t>①</w:t>
      </w:r>
      <w:r w:rsidR="00956F4A" w:rsidRPr="003567A7">
        <w:rPr>
          <w:sz w:val="24"/>
        </w:rPr>
        <w:t>样例抽取：这一部分将用户给定的文档级别的数据进行</w:t>
      </w:r>
      <w:r w:rsidR="00877560" w:rsidRPr="003567A7">
        <w:rPr>
          <w:sz w:val="24"/>
        </w:rPr>
        <w:t>预处理，构建</w:t>
      </w:r>
      <w:r w:rsidR="00350CAC">
        <w:rPr>
          <w:rFonts w:hint="eastAsia"/>
          <w:sz w:val="24"/>
        </w:rPr>
        <w:t>句内、</w:t>
      </w:r>
      <w:proofErr w:type="gramStart"/>
      <w:r w:rsidR="00350CAC">
        <w:rPr>
          <w:rFonts w:hint="eastAsia"/>
          <w:sz w:val="24"/>
        </w:rPr>
        <w:t>跨句</w:t>
      </w:r>
      <w:r w:rsidR="0069242B">
        <w:rPr>
          <w:rFonts w:hint="eastAsia"/>
          <w:sz w:val="24"/>
        </w:rPr>
        <w:t>两种</w:t>
      </w:r>
      <w:proofErr w:type="gramEnd"/>
      <w:r w:rsidR="00877560" w:rsidRPr="003567A7">
        <w:rPr>
          <w:sz w:val="24"/>
        </w:rPr>
        <w:t>样</w:t>
      </w:r>
      <w:proofErr w:type="gramStart"/>
      <w:r w:rsidR="00877560" w:rsidRPr="003567A7">
        <w:rPr>
          <w:sz w:val="24"/>
        </w:rPr>
        <w:t>例</w:t>
      </w:r>
      <w:r w:rsidR="00956F4A" w:rsidRPr="003567A7">
        <w:rPr>
          <w:sz w:val="24"/>
        </w:rPr>
        <w:t>作为</w:t>
      </w:r>
      <w:proofErr w:type="gramEnd"/>
      <w:r w:rsidR="00956F4A" w:rsidRPr="003567A7">
        <w:rPr>
          <w:sz w:val="24"/>
        </w:rPr>
        <w:t>模型的输入</w:t>
      </w:r>
      <w:r w:rsidR="00350CAC">
        <w:rPr>
          <w:rFonts w:hint="eastAsia"/>
          <w:sz w:val="24"/>
        </w:rPr>
        <w:t>，</w:t>
      </w:r>
      <w:r w:rsidR="0069242B">
        <w:rPr>
          <w:rFonts w:hint="eastAsia"/>
          <w:sz w:val="24"/>
        </w:rPr>
        <w:t>具体的方法是：若指定两个实体出现在同一个句子中，则抽取它们共同所在的句子作为句内样例</w:t>
      </w:r>
      <w:r w:rsidR="00350CAC">
        <w:rPr>
          <w:rFonts w:hint="eastAsia"/>
          <w:sz w:val="24"/>
        </w:rPr>
        <w:t>，</w:t>
      </w:r>
      <w:r w:rsidR="0069242B">
        <w:rPr>
          <w:rFonts w:hint="eastAsia"/>
          <w:sz w:val="24"/>
        </w:rPr>
        <w:t>若两个实体出现在不同的句子中，则抽取它们各自所在的句子作为</w:t>
      </w:r>
      <w:proofErr w:type="gramStart"/>
      <w:r w:rsidR="0069242B">
        <w:rPr>
          <w:rFonts w:hint="eastAsia"/>
          <w:sz w:val="24"/>
        </w:rPr>
        <w:t>跨句样</w:t>
      </w:r>
      <w:proofErr w:type="gramEnd"/>
      <w:r w:rsidR="0069242B">
        <w:rPr>
          <w:rFonts w:hint="eastAsia"/>
          <w:sz w:val="24"/>
        </w:rPr>
        <w:t>例；</w:t>
      </w:r>
      <w:r w:rsidR="00E450DE" w:rsidRPr="003567A7">
        <w:rPr>
          <w:sz w:val="24"/>
        </w:rPr>
        <w:t>若用户输入为句子级别的</w:t>
      </w:r>
      <w:r w:rsidR="00350CAC">
        <w:rPr>
          <w:rFonts w:hint="eastAsia"/>
          <w:sz w:val="24"/>
        </w:rPr>
        <w:t>数据</w:t>
      </w:r>
      <w:r w:rsidR="00E450DE" w:rsidRPr="003567A7">
        <w:rPr>
          <w:sz w:val="24"/>
        </w:rPr>
        <w:t>，则无需</w:t>
      </w:r>
      <w:proofErr w:type="gramStart"/>
      <w:r w:rsidR="00E450DE" w:rsidRPr="003567A7">
        <w:rPr>
          <w:sz w:val="24"/>
        </w:rPr>
        <w:t>进行该步操作</w:t>
      </w:r>
      <w:proofErr w:type="gramEnd"/>
      <w:r w:rsidR="00350CAC">
        <w:rPr>
          <w:rFonts w:hint="eastAsia"/>
          <w:sz w:val="24"/>
        </w:rPr>
        <w:t>，直接将其作为</w:t>
      </w:r>
      <w:r w:rsidR="0069242B">
        <w:rPr>
          <w:rFonts w:hint="eastAsia"/>
          <w:sz w:val="24"/>
        </w:rPr>
        <w:t>句内</w:t>
      </w:r>
      <w:r w:rsidR="00350CAC">
        <w:rPr>
          <w:rFonts w:hint="eastAsia"/>
          <w:sz w:val="24"/>
        </w:rPr>
        <w:t>样例使用</w:t>
      </w:r>
      <w:r w:rsidR="00956F4A" w:rsidRPr="003567A7">
        <w:rPr>
          <w:sz w:val="24"/>
        </w:rPr>
        <w:t>。</w:t>
      </w:r>
      <w:r w:rsidR="00956F4A" w:rsidRPr="003567A7">
        <w:rPr>
          <w:rFonts w:ascii="宋体" w:hAnsi="宋体" w:cs="宋体" w:hint="eastAsia"/>
          <w:sz w:val="24"/>
        </w:rPr>
        <w:t>②</w:t>
      </w:r>
      <w:r w:rsidR="00956F4A" w:rsidRPr="003567A7">
        <w:rPr>
          <w:sz w:val="24"/>
        </w:rPr>
        <w:t>数据封装：这一部分</w:t>
      </w:r>
      <w:r w:rsidRPr="003567A7">
        <w:rPr>
          <w:sz w:val="24"/>
        </w:rPr>
        <w:t>是</w:t>
      </w:r>
      <w:r w:rsidRPr="003567A7">
        <w:rPr>
          <w:sz w:val="24"/>
        </w:rPr>
        <w:t>将</w:t>
      </w:r>
      <w:r w:rsidR="00956F4A" w:rsidRPr="003567A7">
        <w:rPr>
          <w:sz w:val="24"/>
        </w:rPr>
        <w:t>抽取后的样例</w:t>
      </w:r>
      <w:r w:rsidRPr="003567A7">
        <w:rPr>
          <w:sz w:val="24"/>
        </w:rPr>
        <w:t>进行封装保存，训练、测试样例以列表形式存储，预训练词向量与知识表示以</w:t>
      </w:r>
      <w:proofErr w:type="spellStart"/>
      <w:r w:rsidRPr="003567A7">
        <w:rPr>
          <w:sz w:val="24"/>
        </w:rPr>
        <w:t>numpy</w:t>
      </w:r>
      <w:proofErr w:type="spellEnd"/>
      <w:r w:rsidRPr="003567A7">
        <w:rPr>
          <w:sz w:val="24"/>
        </w:rPr>
        <w:t>矩阵的形式存储，便于模型的训练与测试，所有输入数据将被封装成</w:t>
      </w:r>
      <w:proofErr w:type="spellStart"/>
      <w:r w:rsidRPr="003567A7">
        <w:rPr>
          <w:sz w:val="24"/>
        </w:rPr>
        <w:t>pkl</w:t>
      </w:r>
      <w:proofErr w:type="spellEnd"/>
      <w:r w:rsidRPr="003567A7">
        <w:rPr>
          <w:sz w:val="24"/>
        </w:rPr>
        <w:t>文件，存放在用户指定的目录。</w:t>
      </w:r>
    </w:p>
    <w:p w14:paraId="29FB03AB" w14:textId="77777777" w:rsidR="00EC0477" w:rsidRPr="003567A7" w:rsidRDefault="00EC0477" w:rsidP="00EC0477">
      <w:pPr>
        <w:spacing w:beforeLines="50" w:before="156" w:afterLines="50" w:after="156" w:line="300" w:lineRule="auto"/>
        <w:rPr>
          <w:sz w:val="24"/>
        </w:rPr>
      </w:pPr>
      <w:r w:rsidRPr="003567A7">
        <w:rPr>
          <w:sz w:val="24"/>
        </w:rPr>
        <w:t xml:space="preserve">(3) </w:t>
      </w:r>
      <w:r w:rsidRPr="003567A7">
        <w:rPr>
          <w:sz w:val="24"/>
        </w:rPr>
        <w:t>模型定义模块</w:t>
      </w:r>
    </w:p>
    <w:p w14:paraId="1DC871CB" w14:textId="77777777" w:rsidR="00EC0477" w:rsidRPr="003567A7" w:rsidRDefault="00EC0477" w:rsidP="00EC0477">
      <w:pPr>
        <w:spacing w:line="300" w:lineRule="auto"/>
        <w:ind w:firstLineChars="200" w:firstLine="480"/>
        <w:rPr>
          <w:sz w:val="24"/>
        </w:rPr>
      </w:pPr>
      <w:r w:rsidRPr="003567A7">
        <w:rPr>
          <w:sz w:val="24"/>
        </w:rPr>
        <w:t>此模块定义了基于知识表示的实体关系抽取模型（</w:t>
      </w:r>
      <w:r w:rsidRPr="003567A7">
        <w:rPr>
          <w:sz w:val="24"/>
        </w:rPr>
        <w:t>Knowledge Representation-based Entity Relation Extraction Model, KR-ERE</w:t>
      </w:r>
      <w:r w:rsidRPr="003567A7">
        <w:rPr>
          <w:sz w:val="24"/>
        </w:rPr>
        <w:t>），其中包括了基于实体表示的门卷积网络与基于关系表示的注意力机制，用户可以根据需求在上述输入模块中修改模型参数。</w:t>
      </w:r>
    </w:p>
    <w:p w14:paraId="0D36BC4E" w14:textId="6C54B3D8" w:rsidR="00C7424D" w:rsidRPr="003567A7" w:rsidRDefault="00C7424D" w:rsidP="00EC0477">
      <w:pPr>
        <w:spacing w:beforeLines="50" w:before="156" w:afterLines="50" w:after="156" w:line="300" w:lineRule="auto"/>
        <w:rPr>
          <w:sz w:val="24"/>
        </w:rPr>
      </w:pPr>
      <w:r w:rsidRPr="003567A7">
        <w:rPr>
          <w:sz w:val="24"/>
        </w:rPr>
        <w:lastRenderedPageBreak/>
        <w:t xml:space="preserve">(4) </w:t>
      </w:r>
      <w:r w:rsidR="003815EE" w:rsidRPr="003567A7">
        <w:rPr>
          <w:sz w:val="24"/>
        </w:rPr>
        <w:t>模型训练模块</w:t>
      </w:r>
    </w:p>
    <w:p w14:paraId="07E2A9D2" w14:textId="2E3C4177" w:rsidR="00C7424D" w:rsidRPr="003567A7" w:rsidRDefault="001970C2" w:rsidP="00C7424D">
      <w:pPr>
        <w:spacing w:line="300" w:lineRule="auto"/>
        <w:ind w:firstLineChars="200" w:firstLine="480"/>
        <w:rPr>
          <w:sz w:val="24"/>
        </w:rPr>
      </w:pPr>
      <w:r w:rsidRPr="003567A7">
        <w:rPr>
          <w:sz w:val="24"/>
        </w:rPr>
        <w:t>此模块将封装后的数据导入</w:t>
      </w:r>
      <w:r w:rsidR="00BA68A0" w:rsidRPr="003567A7">
        <w:rPr>
          <w:sz w:val="24"/>
        </w:rPr>
        <w:t>基于实体表示的实体关系抽取模型</w:t>
      </w:r>
      <w:r w:rsidR="00832C2E" w:rsidRPr="003567A7">
        <w:rPr>
          <w:sz w:val="24"/>
        </w:rPr>
        <w:t>（</w:t>
      </w:r>
      <w:r w:rsidR="00832C2E" w:rsidRPr="003567A7">
        <w:rPr>
          <w:sz w:val="24"/>
        </w:rPr>
        <w:t>KR-ERE</w:t>
      </w:r>
      <w:r w:rsidR="00832C2E" w:rsidRPr="003567A7">
        <w:rPr>
          <w:sz w:val="24"/>
        </w:rPr>
        <w:t>）</w:t>
      </w:r>
      <w:r w:rsidR="00BA68A0" w:rsidRPr="003567A7">
        <w:rPr>
          <w:sz w:val="24"/>
        </w:rPr>
        <w:t>，并</w:t>
      </w:r>
      <w:r w:rsidRPr="003567A7">
        <w:rPr>
          <w:sz w:val="24"/>
        </w:rPr>
        <w:t>进行训练，在每次训练完毕后</w:t>
      </w:r>
      <w:r w:rsidR="00BA68A0" w:rsidRPr="003567A7">
        <w:rPr>
          <w:sz w:val="24"/>
        </w:rPr>
        <w:t>，会</w:t>
      </w:r>
      <w:r w:rsidRPr="003567A7">
        <w:rPr>
          <w:sz w:val="24"/>
        </w:rPr>
        <w:t>对模型性能进行</w:t>
      </w:r>
      <w:r w:rsidR="009F2657" w:rsidRPr="003567A7">
        <w:rPr>
          <w:sz w:val="24"/>
        </w:rPr>
        <w:t>评价</w:t>
      </w:r>
      <w:r w:rsidRPr="003567A7">
        <w:rPr>
          <w:sz w:val="24"/>
        </w:rPr>
        <w:t>，并保存</w:t>
      </w:r>
      <w:r w:rsidR="009F2657" w:rsidRPr="003567A7">
        <w:rPr>
          <w:sz w:val="24"/>
        </w:rPr>
        <w:t>评价</w:t>
      </w:r>
      <w:r w:rsidRPr="003567A7">
        <w:rPr>
          <w:sz w:val="24"/>
        </w:rPr>
        <w:t>结果最好的模型及其参数。用户可以在上述</w:t>
      </w:r>
      <w:r w:rsidR="00BA68A0" w:rsidRPr="003567A7">
        <w:rPr>
          <w:sz w:val="24"/>
        </w:rPr>
        <w:t>参数定义</w:t>
      </w:r>
      <w:r w:rsidRPr="003567A7">
        <w:rPr>
          <w:sz w:val="24"/>
        </w:rPr>
        <w:t>模块中修改训练参数。</w:t>
      </w:r>
    </w:p>
    <w:p w14:paraId="69DCA85B" w14:textId="6E462953" w:rsidR="00BA68A0" w:rsidRPr="003567A7" w:rsidRDefault="00C7424D" w:rsidP="00BA3D60">
      <w:pPr>
        <w:spacing w:beforeLines="50" w:before="156" w:afterLines="50" w:after="156" w:line="300" w:lineRule="auto"/>
        <w:rPr>
          <w:sz w:val="24"/>
        </w:rPr>
      </w:pPr>
      <w:r w:rsidRPr="003567A7">
        <w:rPr>
          <w:sz w:val="24"/>
        </w:rPr>
        <w:t>(5</w:t>
      </w:r>
      <w:r w:rsidR="00D27106" w:rsidRPr="003567A7">
        <w:rPr>
          <w:sz w:val="24"/>
        </w:rPr>
        <w:t>)</w:t>
      </w:r>
      <w:r w:rsidR="00A11983" w:rsidRPr="003567A7">
        <w:rPr>
          <w:sz w:val="24"/>
        </w:rPr>
        <w:t xml:space="preserve"> </w:t>
      </w:r>
      <w:r w:rsidR="00BA68A0" w:rsidRPr="003567A7">
        <w:rPr>
          <w:sz w:val="24"/>
        </w:rPr>
        <w:t>输出</w:t>
      </w:r>
      <w:r w:rsidR="003815EE" w:rsidRPr="003567A7">
        <w:rPr>
          <w:sz w:val="24"/>
        </w:rPr>
        <w:t>模块</w:t>
      </w:r>
    </w:p>
    <w:p w14:paraId="378C1A71" w14:textId="7B62CA92" w:rsidR="00D27106" w:rsidRPr="003567A7" w:rsidRDefault="001970C2" w:rsidP="007F7D8C">
      <w:pPr>
        <w:spacing w:beforeLines="50" w:before="156" w:afterLines="50" w:after="156" w:line="300" w:lineRule="auto"/>
        <w:ind w:firstLine="420"/>
        <w:rPr>
          <w:rFonts w:eastAsia="黑体"/>
          <w:sz w:val="24"/>
        </w:rPr>
      </w:pPr>
      <w:r w:rsidRPr="003567A7">
        <w:rPr>
          <w:sz w:val="24"/>
        </w:rPr>
        <w:t>在</w:t>
      </w:r>
      <w:r w:rsidR="00E450DE" w:rsidRPr="003567A7">
        <w:rPr>
          <w:sz w:val="24"/>
        </w:rPr>
        <w:t>每</w:t>
      </w:r>
      <w:r w:rsidRPr="003567A7">
        <w:rPr>
          <w:sz w:val="24"/>
        </w:rPr>
        <w:t>轮迭代后</w:t>
      </w:r>
      <w:r w:rsidR="00E450DE" w:rsidRPr="003567A7">
        <w:rPr>
          <w:sz w:val="24"/>
        </w:rPr>
        <w:t>，</w:t>
      </w:r>
      <w:r w:rsidRPr="003567A7">
        <w:rPr>
          <w:sz w:val="24"/>
        </w:rPr>
        <w:t>此模块将</w:t>
      </w:r>
      <w:r w:rsidR="00BA3D60" w:rsidRPr="003567A7">
        <w:rPr>
          <w:sz w:val="24"/>
        </w:rPr>
        <w:t>对模型进行测试，即用模型对用户提供的</w:t>
      </w:r>
      <w:r w:rsidR="00E450DE" w:rsidRPr="003567A7">
        <w:rPr>
          <w:sz w:val="24"/>
        </w:rPr>
        <w:t>验证集与测试集</w:t>
      </w:r>
      <w:r w:rsidR="00BA3D60" w:rsidRPr="003567A7">
        <w:rPr>
          <w:sz w:val="24"/>
        </w:rPr>
        <w:t>进行预测，并输出预测标签，输出文件将存放在用户指定文件目录下。</w:t>
      </w:r>
    </w:p>
    <w:p w14:paraId="14DF39FE" w14:textId="0C579F88" w:rsidR="00D27106" w:rsidRPr="003567A7" w:rsidRDefault="00D27106">
      <w:pPr>
        <w:spacing w:beforeLines="100" w:before="312" w:afterLines="50" w:after="156" w:line="300" w:lineRule="auto"/>
        <w:outlineLvl w:val="0"/>
        <w:rPr>
          <w:rFonts w:eastAsia="黑体"/>
          <w:sz w:val="28"/>
          <w:szCs w:val="28"/>
        </w:rPr>
      </w:pPr>
      <w:r w:rsidRPr="003567A7">
        <w:rPr>
          <w:rFonts w:eastAsia="黑体"/>
          <w:sz w:val="28"/>
          <w:szCs w:val="28"/>
        </w:rPr>
        <w:t xml:space="preserve">1.6 </w:t>
      </w:r>
      <w:r w:rsidR="009371EE" w:rsidRPr="003567A7">
        <w:rPr>
          <w:rFonts w:eastAsia="黑体"/>
          <w:sz w:val="28"/>
          <w:szCs w:val="28"/>
        </w:rPr>
        <w:t xml:space="preserve"> </w:t>
      </w:r>
      <w:r w:rsidR="00030D24" w:rsidRPr="003567A7">
        <w:rPr>
          <w:rFonts w:eastAsia="黑体"/>
          <w:sz w:val="28"/>
          <w:szCs w:val="28"/>
        </w:rPr>
        <w:t>技术特点</w:t>
      </w:r>
    </w:p>
    <w:p w14:paraId="27E2CA6D" w14:textId="77777777" w:rsidR="00EC0477" w:rsidRPr="003567A7" w:rsidRDefault="00EC0477" w:rsidP="00EC0477">
      <w:pPr>
        <w:spacing w:beforeLines="50" w:before="156" w:afterLines="50" w:after="156" w:line="300" w:lineRule="auto"/>
        <w:ind w:firstLineChars="200" w:firstLine="480"/>
        <w:rPr>
          <w:sz w:val="24"/>
        </w:rPr>
      </w:pPr>
      <w:r w:rsidRPr="003567A7">
        <w:rPr>
          <w:sz w:val="24"/>
        </w:rPr>
        <w:t>本软件利用门卷积网络与共享注意力机制来融合非结构化的文本信息与结构化知识，实现基于知识表示的实体关系抽取。首先对文本信息采用卷积神经网络进行编码，获得上下文特征；并分别基于两个实体表示，利用门控机制控制上下文特征的传播，保留与实体信息相关的上下文特征，门卷积网络具体操作定义如下：</w:t>
      </w:r>
    </w:p>
    <w:p w14:paraId="427C92B6" w14:textId="77777777" w:rsidR="00EC0477" w:rsidRPr="003567A7" w:rsidRDefault="00EC0477" w:rsidP="00EC0477">
      <w:pPr>
        <w:spacing w:beforeLines="50" w:before="156" w:afterLines="50" w:after="156" w:line="300" w:lineRule="auto"/>
        <w:ind w:firstLineChars="200" w:firstLine="480"/>
        <w:rPr>
          <w:sz w:val="24"/>
          <w:lang w:eastAsia="en-US"/>
        </w:rPr>
      </w:pPr>
      <w:r w:rsidRPr="003567A7">
        <w:rPr>
          <w:position w:val="-12"/>
          <w:sz w:val="24"/>
          <w:lang w:eastAsia="en-US"/>
        </w:rPr>
        <w:object w:dxaOrig="4840" w:dyaOrig="380" w14:anchorId="045F72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15pt;height:17.6pt" o:ole="">
            <v:imagedata r:id="rId7" o:title=""/>
          </v:shape>
          <o:OLEObject Type="Embed" ProgID="Equation.DSMT4" ShapeID="_x0000_i1025" DrawAspect="Content" ObjectID="_1645378089" r:id="rId8"/>
        </w:object>
      </w:r>
    </w:p>
    <w:p w14:paraId="40152529" w14:textId="77777777" w:rsidR="00EC0477" w:rsidRPr="003567A7" w:rsidRDefault="00EC0477" w:rsidP="009371EE">
      <w:pPr>
        <w:spacing w:beforeLines="50" w:before="156" w:afterLines="50" w:after="156" w:line="300" w:lineRule="auto"/>
        <w:rPr>
          <w:sz w:val="24"/>
        </w:rPr>
      </w:pPr>
      <w:r w:rsidRPr="003567A7">
        <w:rPr>
          <w:sz w:val="24"/>
        </w:rPr>
        <w:t>其中，</w:t>
      </w:r>
      <w:r w:rsidRPr="003567A7">
        <w:rPr>
          <w:position w:val="-12"/>
          <w:sz w:val="24"/>
          <w:lang w:eastAsia="en-US"/>
        </w:rPr>
        <w:object w:dxaOrig="1660" w:dyaOrig="360" w14:anchorId="5CB501EE">
          <v:shape id="_x0000_i1026" type="#_x0000_t75" style="width:84.55pt;height:16.75pt" o:ole="">
            <v:imagedata r:id="rId9" o:title=""/>
          </v:shape>
          <o:OLEObject Type="Embed" ProgID="Equation.DSMT4" ShapeID="_x0000_i1026" DrawAspect="Content" ObjectID="_1645378090" r:id="rId10"/>
        </w:object>
      </w:r>
      <w:r w:rsidRPr="003567A7">
        <w:rPr>
          <w:sz w:val="24"/>
        </w:rPr>
        <w:t>为门卷积网络的训练参数，</w:t>
      </w:r>
      <w:r w:rsidRPr="003567A7">
        <w:rPr>
          <w:position w:val="-8"/>
          <w:sz w:val="24"/>
          <w:lang w:eastAsia="en-US"/>
        </w:rPr>
        <w:object w:dxaOrig="260" w:dyaOrig="279" w14:anchorId="2717F4DC">
          <v:shape id="_x0000_i1027" type="#_x0000_t75" style="width:13.4pt;height:12.55pt" o:ole="">
            <v:imagedata r:id="rId11" o:title=""/>
          </v:shape>
          <o:OLEObject Type="Embed" ProgID="Equation.DSMT4" ShapeID="_x0000_i1027" DrawAspect="Content" ObjectID="_1645378091" r:id="rId12"/>
        </w:object>
      </w:r>
      <w:r w:rsidRPr="003567A7">
        <w:rPr>
          <w:sz w:val="24"/>
        </w:rPr>
        <w:t>为对应元素相乘，</w:t>
      </w:r>
      <w:r w:rsidRPr="003567A7">
        <w:rPr>
          <w:position w:val="-12"/>
          <w:sz w:val="24"/>
          <w:lang w:eastAsia="en-US"/>
        </w:rPr>
        <w:object w:dxaOrig="240" w:dyaOrig="360" w14:anchorId="5D1956E4">
          <v:shape id="_x0000_i1028" type="#_x0000_t75" style="width:11.7pt;height:16.75pt" o:ole="">
            <v:imagedata r:id="rId13" o:title=""/>
          </v:shape>
          <o:OLEObject Type="Embed" ProgID="Equation.DSMT4" ShapeID="_x0000_i1028" DrawAspect="Content" ObjectID="_1645378092" r:id="rId14"/>
        </w:object>
      </w:r>
      <w:r w:rsidRPr="003567A7">
        <w:rPr>
          <w:sz w:val="24"/>
        </w:rPr>
        <w:t>为输入文本的词向量表示，</w:t>
      </w:r>
      <w:r w:rsidRPr="003567A7">
        <w:rPr>
          <w:position w:val="-6"/>
          <w:sz w:val="24"/>
          <w:lang w:eastAsia="en-US"/>
        </w:rPr>
        <w:object w:dxaOrig="260" w:dyaOrig="320" w14:anchorId="302740CC">
          <v:shape id="_x0000_i1029" type="#_x0000_t75" style="width:13.4pt;height:14.25pt" o:ole="">
            <v:imagedata r:id="rId15" o:title=""/>
          </v:shape>
          <o:OLEObject Type="Embed" ProgID="Equation.DSMT4" ShapeID="_x0000_i1029" DrawAspect="Content" ObjectID="_1645378093" r:id="rId16"/>
        </w:object>
      </w:r>
      <w:r w:rsidRPr="003567A7">
        <w:rPr>
          <w:sz w:val="24"/>
        </w:rPr>
        <w:t>为输入的实体表示，</w:t>
      </w:r>
      <w:r w:rsidRPr="003567A7">
        <w:rPr>
          <w:position w:val="-10"/>
          <w:sz w:val="24"/>
          <w:lang w:eastAsia="en-US"/>
        </w:rPr>
        <w:object w:dxaOrig="880" w:dyaOrig="320" w14:anchorId="6CED8F06">
          <v:shape id="_x0000_i1030" type="#_x0000_t75" style="width:45.2pt;height:14.25pt" o:ole="">
            <v:imagedata r:id="rId17" o:title=""/>
          </v:shape>
          <o:OLEObject Type="Embed" ProgID="Equation.DSMT4" ShapeID="_x0000_i1030" DrawAspect="Content" ObjectID="_1645378094" r:id="rId18"/>
        </w:object>
      </w:r>
      <w:r w:rsidRPr="003567A7">
        <w:rPr>
          <w:sz w:val="24"/>
        </w:rPr>
        <w:t>表示头实体、尾实体中的一个，</w:t>
      </w:r>
      <w:r w:rsidRPr="003567A7">
        <w:rPr>
          <w:position w:val="-12"/>
          <w:sz w:val="24"/>
          <w:lang w:eastAsia="en-US"/>
        </w:rPr>
        <w:object w:dxaOrig="260" w:dyaOrig="380" w14:anchorId="7094CCDE">
          <v:shape id="_x0000_i1031" type="#_x0000_t75" style="width:13.4pt;height:17.6pt" o:ole="">
            <v:imagedata r:id="rId19" o:title=""/>
          </v:shape>
          <o:OLEObject Type="Embed" ProgID="Equation.DSMT4" ShapeID="_x0000_i1031" DrawAspect="Content" ObjectID="_1645378095" r:id="rId20"/>
        </w:object>
      </w:r>
      <w:r w:rsidRPr="003567A7">
        <w:rPr>
          <w:sz w:val="24"/>
        </w:rPr>
        <w:t>为经过门卷积网络后的上下文特征，门卷积网络可以在融合文本信息与实体信息的同时，保证计算效率，使得有效的文本特征可以被高效地获取。</w:t>
      </w:r>
    </w:p>
    <w:p w14:paraId="063F75F5" w14:textId="651931AD" w:rsidR="00EC0477" w:rsidRPr="003567A7" w:rsidRDefault="00EC0477" w:rsidP="00EC0477">
      <w:pPr>
        <w:spacing w:beforeLines="50" w:before="156" w:afterLines="50" w:after="156" w:line="300" w:lineRule="auto"/>
        <w:ind w:firstLineChars="200" w:firstLine="480"/>
        <w:rPr>
          <w:sz w:val="24"/>
        </w:rPr>
      </w:pPr>
      <w:r w:rsidRPr="003567A7">
        <w:rPr>
          <w:sz w:val="24"/>
        </w:rPr>
        <w:t>为</w:t>
      </w:r>
      <w:r w:rsidR="00EF6B97" w:rsidRPr="003567A7">
        <w:rPr>
          <w:sz w:val="24"/>
        </w:rPr>
        <w:t>了进一步获得与实体</w:t>
      </w:r>
      <w:r w:rsidRPr="003567A7">
        <w:rPr>
          <w:sz w:val="24"/>
        </w:rPr>
        <w:t>关系相关的上下文，本软件基于关系表示，利用共享注意力机制，计算经过门卷积网络后的上下文特征的权重，获得加权上下文特征表示，用于关系分类。</w:t>
      </w:r>
      <w:r w:rsidR="005718B8" w:rsidRPr="003567A7">
        <w:rPr>
          <w:sz w:val="24"/>
        </w:rPr>
        <w:t>首先利用上下文卷积特征与关系表示计算每个上下文词的权重</w:t>
      </w:r>
      <w:r w:rsidR="005718B8" w:rsidRPr="003567A7">
        <w:rPr>
          <w:position w:val="-12"/>
          <w:sz w:val="24"/>
          <w:lang w:eastAsia="en-US"/>
        </w:rPr>
        <w:object w:dxaOrig="320" w:dyaOrig="380" w14:anchorId="44A1F728">
          <v:shape id="_x0000_i1032" type="#_x0000_t75" style="width:16.75pt;height:17.6pt" o:ole="">
            <v:imagedata r:id="rId21" o:title=""/>
          </v:shape>
          <o:OLEObject Type="Embed" ProgID="Equation.DSMT4" ShapeID="_x0000_i1032" DrawAspect="Content" ObjectID="_1645378096" r:id="rId22"/>
        </w:object>
      </w:r>
      <w:r w:rsidRPr="003567A7">
        <w:rPr>
          <w:sz w:val="24"/>
        </w:rPr>
        <w:t>：</w:t>
      </w:r>
    </w:p>
    <w:p w14:paraId="4B9CE63C" w14:textId="77777777" w:rsidR="00EC0477" w:rsidRPr="003567A7" w:rsidRDefault="00350CAC" w:rsidP="00EC0477">
      <w:pPr>
        <w:spacing w:beforeLines="50" w:before="156" w:afterLines="50" w:after="156" w:line="300" w:lineRule="auto"/>
        <w:ind w:firstLineChars="200" w:firstLine="480"/>
        <w:rPr>
          <w:sz w:val="24"/>
          <w:lang w:eastAsia="en-US"/>
        </w:rPr>
      </w:pPr>
      <w:r w:rsidRPr="003567A7">
        <w:rPr>
          <w:position w:val="-50"/>
          <w:sz w:val="24"/>
          <w:lang w:eastAsia="en-US"/>
        </w:rPr>
        <w:object w:dxaOrig="3159" w:dyaOrig="920" w14:anchorId="17844BE0">
          <v:shape id="_x0000_i1033" type="#_x0000_t75" style="width:160.75pt;height:41.85pt" o:ole="">
            <v:imagedata r:id="rId23" o:title=""/>
          </v:shape>
          <o:OLEObject Type="Embed" ProgID="Equation.DSMT4" ShapeID="_x0000_i1033" DrawAspect="Content" ObjectID="_1645378097" r:id="rId24"/>
        </w:object>
      </w:r>
    </w:p>
    <w:p w14:paraId="10E685DD" w14:textId="0EBDE85B" w:rsidR="005718B8" w:rsidRPr="003567A7" w:rsidRDefault="00752EF7" w:rsidP="00350CAC">
      <w:pPr>
        <w:spacing w:beforeLines="50" w:before="156" w:afterLines="50" w:after="156" w:line="300" w:lineRule="auto"/>
        <w:rPr>
          <w:sz w:val="24"/>
        </w:rPr>
      </w:pPr>
      <w:r w:rsidRPr="003567A7">
        <w:rPr>
          <w:sz w:val="24"/>
        </w:rPr>
        <w:t>其中，</w:t>
      </w:r>
      <w:r w:rsidRPr="003567A7">
        <w:rPr>
          <w:position w:val="-12"/>
          <w:sz w:val="24"/>
          <w:lang w:eastAsia="en-US"/>
        </w:rPr>
        <w:object w:dxaOrig="660" w:dyaOrig="360" w14:anchorId="29D73804">
          <v:shape id="_x0000_i1034" type="#_x0000_t75" style="width:33.5pt;height:16.75pt" o:ole="">
            <v:imagedata r:id="rId25" o:title=""/>
          </v:shape>
          <o:OLEObject Type="Embed" ProgID="Equation.DSMT4" ShapeID="_x0000_i1034" DrawAspect="Content" ObjectID="_1645378098" r:id="rId26"/>
        </w:object>
      </w:r>
      <w:r w:rsidRPr="003567A7">
        <w:rPr>
          <w:sz w:val="24"/>
        </w:rPr>
        <w:t>为注意力机制的训练参数，</w:t>
      </w:r>
      <w:r w:rsidRPr="003567A7">
        <w:rPr>
          <w:position w:val="-12"/>
          <w:sz w:val="24"/>
          <w:lang w:eastAsia="en-US"/>
        </w:rPr>
        <w:object w:dxaOrig="260" w:dyaOrig="380" w14:anchorId="408CB138">
          <v:shape id="_x0000_i1035" type="#_x0000_t75" style="width:13.4pt;height:17.6pt" o:ole="">
            <v:imagedata r:id="rId27" o:title=""/>
          </v:shape>
          <o:OLEObject Type="Embed" ProgID="Equation.DSMT4" ShapeID="_x0000_i1035" DrawAspect="Content" ObjectID="_1645378099" r:id="rId28"/>
        </w:object>
      </w:r>
      <w:r w:rsidRPr="003567A7">
        <w:rPr>
          <w:sz w:val="24"/>
        </w:rPr>
        <w:t>为上下文卷积特征，</w:t>
      </w:r>
      <w:r w:rsidRPr="003567A7">
        <w:rPr>
          <w:position w:val="-4"/>
          <w:sz w:val="24"/>
          <w:lang w:eastAsia="en-US"/>
        </w:rPr>
        <w:object w:dxaOrig="180" w:dyaOrig="200" w14:anchorId="70777AEC">
          <v:shape id="_x0000_i1036" type="#_x0000_t75" style="width:9.2pt;height:9.2pt" o:ole="">
            <v:imagedata r:id="rId29" o:title=""/>
          </v:shape>
          <o:OLEObject Type="Embed" ProgID="Equation.DSMT4" ShapeID="_x0000_i1036" DrawAspect="Content" ObjectID="_1645378100" r:id="rId30"/>
        </w:object>
      </w:r>
      <w:r w:rsidRPr="003567A7">
        <w:rPr>
          <w:sz w:val="24"/>
        </w:rPr>
        <w:t>为从知识库中抽取并训练的关系表示，</w:t>
      </w:r>
      <w:r w:rsidRPr="003567A7">
        <w:rPr>
          <w:position w:val="-12"/>
          <w:sz w:val="24"/>
          <w:lang w:eastAsia="en-US"/>
        </w:rPr>
        <w:object w:dxaOrig="320" w:dyaOrig="380" w14:anchorId="32B397D0">
          <v:shape id="_x0000_i1037" type="#_x0000_t75" style="width:16.75pt;height:17.6pt" o:ole="">
            <v:imagedata r:id="rId21" o:title=""/>
          </v:shape>
          <o:OLEObject Type="Embed" ProgID="Equation.DSMT4" ShapeID="_x0000_i1037" DrawAspect="Content" ObjectID="_1645378101" r:id="rId31"/>
        </w:object>
      </w:r>
      <w:r w:rsidRPr="003567A7">
        <w:rPr>
          <w:sz w:val="24"/>
        </w:rPr>
        <w:t>为计算获得的每个词的权重，</w:t>
      </w:r>
      <w:r w:rsidRPr="003567A7">
        <w:rPr>
          <w:position w:val="-10"/>
          <w:sz w:val="24"/>
          <w:lang w:eastAsia="en-US"/>
        </w:rPr>
        <w:object w:dxaOrig="880" w:dyaOrig="320" w14:anchorId="2ED3C594">
          <v:shape id="_x0000_i1038" type="#_x0000_t75" style="width:45.2pt;height:14.25pt" o:ole="">
            <v:imagedata r:id="rId17" o:title=""/>
          </v:shape>
          <o:OLEObject Type="Embed" ProgID="Equation.DSMT4" ShapeID="_x0000_i1038" DrawAspect="Content" ObjectID="_1645378102" r:id="rId32"/>
        </w:object>
      </w:r>
      <w:r w:rsidRPr="003567A7">
        <w:rPr>
          <w:sz w:val="24"/>
        </w:rPr>
        <w:t>表示头实体、尾实体中的一个。接着，利用权重</w:t>
      </w:r>
      <w:r w:rsidRPr="003567A7">
        <w:rPr>
          <w:position w:val="-12"/>
          <w:sz w:val="24"/>
          <w:lang w:eastAsia="en-US"/>
        </w:rPr>
        <w:object w:dxaOrig="320" w:dyaOrig="380" w14:anchorId="549FE0A1">
          <v:shape id="_x0000_i1039" type="#_x0000_t75" style="width:16.75pt;height:17.6pt" o:ole="">
            <v:imagedata r:id="rId21" o:title=""/>
          </v:shape>
          <o:OLEObject Type="Embed" ProgID="Equation.DSMT4" ShapeID="_x0000_i1039" DrawAspect="Content" ObjectID="_1645378103" r:id="rId33"/>
        </w:object>
      </w:r>
      <w:r w:rsidRPr="003567A7">
        <w:rPr>
          <w:sz w:val="24"/>
        </w:rPr>
        <w:t>对上下文卷积特征进行加权求和，获得最终的上下文表示</w:t>
      </w:r>
      <w:r w:rsidRPr="003567A7">
        <w:rPr>
          <w:position w:val="-6"/>
          <w:sz w:val="24"/>
          <w:lang w:eastAsia="en-US"/>
        </w:rPr>
        <w:object w:dxaOrig="340" w:dyaOrig="320" w14:anchorId="18A14E38">
          <v:shape id="_x0000_i1040" type="#_x0000_t75" style="width:17.6pt;height:14.25pt" o:ole="">
            <v:imagedata r:id="rId34" o:title=""/>
          </v:shape>
          <o:OLEObject Type="Embed" ProgID="Equation.DSMT4" ShapeID="_x0000_i1040" DrawAspect="Content" ObjectID="_1645378104" r:id="rId35"/>
        </w:object>
      </w:r>
      <w:r w:rsidRPr="003567A7">
        <w:rPr>
          <w:sz w:val="24"/>
        </w:rPr>
        <w:t>：</w:t>
      </w:r>
    </w:p>
    <w:p w14:paraId="2A8F471B" w14:textId="1B2B3942" w:rsidR="008318D6" w:rsidRPr="003567A7" w:rsidRDefault="00752EF7" w:rsidP="00EC0477">
      <w:pPr>
        <w:spacing w:beforeLines="50" w:before="156" w:afterLines="50" w:after="156" w:line="300" w:lineRule="auto"/>
        <w:ind w:firstLineChars="200" w:firstLine="480"/>
        <w:rPr>
          <w:sz w:val="24"/>
        </w:rPr>
      </w:pPr>
      <w:r w:rsidRPr="00350CAC">
        <w:rPr>
          <w:position w:val="-28"/>
          <w:sz w:val="24"/>
          <w:lang w:eastAsia="en-US"/>
        </w:rPr>
        <w:object w:dxaOrig="1320" w:dyaOrig="540" w14:anchorId="55A7A329">
          <v:shape id="_x0000_i1041" type="#_x0000_t75" style="width:67pt;height:25.1pt" o:ole="">
            <v:imagedata r:id="rId36" o:title=""/>
          </v:shape>
          <o:OLEObject Type="Embed" ProgID="Equation.DSMT4" ShapeID="_x0000_i1041" DrawAspect="Content" ObjectID="_1645378105" r:id="rId37"/>
        </w:object>
      </w:r>
    </w:p>
    <w:p w14:paraId="5D396868" w14:textId="6BFFA218" w:rsidR="00EC0477" w:rsidRPr="003567A7" w:rsidRDefault="00EC0477" w:rsidP="009371EE">
      <w:pPr>
        <w:spacing w:beforeLines="50" w:before="156" w:afterLines="50" w:after="156" w:line="300" w:lineRule="auto"/>
        <w:rPr>
          <w:sz w:val="24"/>
        </w:rPr>
      </w:pPr>
      <w:r w:rsidRPr="003567A7">
        <w:rPr>
          <w:sz w:val="24"/>
        </w:rPr>
        <w:t>基于关系表示的注意力机制可以进一步融合文本信息与关系信息，有效地将更多的权重</w:t>
      </w:r>
      <w:r w:rsidRPr="003567A7">
        <w:rPr>
          <w:sz w:val="24"/>
        </w:rPr>
        <w:lastRenderedPageBreak/>
        <w:t>分配给与知识库中抽取的关系相关的上下文。这为模型最终的关系分类提供了更丰富、更准确的信息。一定程度上缓解了由缺乏知识指导导致的，难以从上下文中提取与实体对及实体关系相关信息的问题。</w:t>
      </w:r>
    </w:p>
    <w:p w14:paraId="64B04308" w14:textId="77777777" w:rsidR="00D27106" w:rsidRPr="003567A7" w:rsidRDefault="00D27106" w:rsidP="00F35421">
      <w:pPr>
        <w:spacing w:line="300" w:lineRule="auto"/>
        <w:rPr>
          <w:rFonts w:eastAsia="黑体"/>
          <w:sz w:val="28"/>
        </w:rPr>
      </w:pPr>
    </w:p>
    <w:p w14:paraId="5908683D" w14:textId="77777777" w:rsidR="00D27106" w:rsidRPr="003567A7" w:rsidRDefault="00D27106">
      <w:pPr>
        <w:spacing w:line="300" w:lineRule="auto"/>
        <w:jc w:val="center"/>
        <w:rPr>
          <w:rFonts w:eastAsia="黑体"/>
          <w:sz w:val="28"/>
        </w:rPr>
      </w:pPr>
      <w:r w:rsidRPr="003567A7">
        <w:rPr>
          <w:rFonts w:eastAsia="黑体"/>
          <w:sz w:val="32"/>
          <w:szCs w:val="32"/>
        </w:rPr>
        <w:t>第二部分</w:t>
      </w:r>
      <w:r w:rsidRPr="003567A7">
        <w:rPr>
          <w:rFonts w:eastAsia="黑体"/>
          <w:sz w:val="32"/>
          <w:szCs w:val="32"/>
        </w:rPr>
        <w:t xml:space="preserve"> </w:t>
      </w:r>
      <w:r w:rsidRPr="003567A7">
        <w:rPr>
          <w:rFonts w:eastAsia="黑体"/>
          <w:sz w:val="28"/>
        </w:rPr>
        <w:t xml:space="preserve"> </w:t>
      </w:r>
      <w:r w:rsidRPr="003567A7">
        <w:rPr>
          <w:rFonts w:eastAsia="黑体"/>
          <w:sz w:val="36"/>
        </w:rPr>
        <w:t>安装说明</w:t>
      </w:r>
    </w:p>
    <w:p w14:paraId="3293E04D" w14:textId="77777777" w:rsidR="00D27106" w:rsidRPr="003567A7" w:rsidRDefault="00D27106">
      <w:pPr>
        <w:spacing w:line="300" w:lineRule="auto"/>
        <w:ind w:rightChars="358" w:right="752"/>
        <w:jc w:val="right"/>
      </w:pPr>
    </w:p>
    <w:p w14:paraId="6E10B247" w14:textId="77777777" w:rsidR="00673266" w:rsidRPr="003567A7" w:rsidRDefault="00D27106" w:rsidP="00673266">
      <w:pPr>
        <w:spacing w:line="300" w:lineRule="auto"/>
        <w:outlineLvl w:val="0"/>
        <w:rPr>
          <w:rFonts w:eastAsia="黑体"/>
          <w:sz w:val="28"/>
          <w:szCs w:val="28"/>
        </w:rPr>
      </w:pPr>
      <w:r w:rsidRPr="003567A7">
        <w:rPr>
          <w:rFonts w:eastAsia="黑体"/>
          <w:sz w:val="28"/>
          <w:szCs w:val="28"/>
        </w:rPr>
        <w:t xml:space="preserve">2.1  </w:t>
      </w:r>
      <w:r w:rsidRPr="003567A7">
        <w:rPr>
          <w:rFonts w:eastAsia="黑体"/>
          <w:sz w:val="28"/>
          <w:szCs w:val="28"/>
        </w:rPr>
        <w:t>软件运行环境</w:t>
      </w:r>
    </w:p>
    <w:p w14:paraId="11943280" w14:textId="5A2C9A4C" w:rsidR="00673266" w:rsidRPr="003567A7" w:rsidRDefault="00D27106" w:rsidP="009821FF">
      <w:pPr>
        <w:spacing w:beforeLines="50" w:before="156" w:afterLines="50" w:after="156" w:line="300" w:lineRule="auto"/>
        <w:ind w:firstLineChars="200" w:firstLine="480"/>
        <w:rPr>
          <w:sz w:val="24"/>
        </w:rPr>
      </w:pPr>
      <w:r w:rsidRPr="003567A7">
        <w:rPr>
          <w:sz w:val="24"/>
        </w:rPr>
        <w:t>软件运行的硬件环境的最低配置：</w:t>
      </w:r>
      <w:r w:rsidRPr="003567A7">
        <w:rPr>
          <w:sz w:val="24"/>
        </w:rPr>
        <w:t xml:space="preserve"> CPU</w:t>
      </w:r>
      <w:r w:rsidRPr="003567A7">
        <w:rPr>
          <w:sz w:val="24"/>
        </w:rPr>
        <w:t>主频</w:t>
      </w:r>
      <w:r w:rsidR="00286C9E" w:rsidRPr="003567A7">
        <w:rPr>
          <w:sz w:val="24"/>
        </w:rPr>
        <w:t>2</w:t>
      </w:r>
      <w:r w:rsidRPr="003567A7">
        <w:rPr>
          <w:sz w:val="24"/>
        </w:rPr>
        <w:t>.0</w:t>
      </w:r>
      <w:r w:rsidR="00DA09B3" w:rsidRPr="003567A7">
        <w:rPr>
          <w:sz w:val="24"/>
        </w:rPr>
        <w:t xml:space="preserve"> G </w:t>
      </w:r>
      <w:r w:rsidRPr="003567A7">
        <w:rPr>
          <w:sz w:val="24"/>
        </w:rPr>
        <w:t>Hz</w:t>
      </w:r>
      <w:r w:rsidRPr="003567A7">
        <w:rPr>
          <w:sz w:val="24"/>
        </w:rPr>
        <w:t>，内存容量</w:t>
      </w:r>
      <w:r w:rsidR="00D2677E" w:rsidRPr="003567A7">
        <w:rPr>
          <w:sz w:val="24"/>
        </w:rPr>
        <w:t>4</w:t>
      </w:r>
      <w:r w:rsidR="004438D4" w:rsidRPr="003567A7">
        <w:rPr>
          <w:sz w:val="24"/>
        </w:rPr>
        <w:t xml:space="preserve"> </w:t>
      </w:r>
      <w:r w:rsidRPr="003567A7">
        <w:rPr>
          <w:sz w:val="24"/>
        </w:rPr>
        <w:t>G</w:t>
      </w:r>
      <w:r w:rsidRPr="003567A7">
        <w:rPr>
          <w:sz w:val="24"/>
        </w:rPr>
        <w:t>，硬盘剩余容量</w:t>
      </w:r>
      <w:r w:rsidR="00286C9E" w:rsidRPr="003567A7">
        <w:rPr>
          <w:sz w:val="24"/>
        </w:rPr>
        <w:t>4</w:t>
      </w:r>
      <w:r w:rsidR="004438D4" w:rsidRPr="003567A7">
        <w:rPr>
          <w:sz w:val="24"/>
        </w:rPr>
        <w:t xml:space="preserve"> G</w:t>
      </w:r>
      <w:r w:rsidRPr="003567A7">
        <w:rPr>
          <w:sz w:val="24"/>
        </w:rPr>
        <w:t>，屏幕分辨率</w:t>
      </w:r>
      <w:r w:rsidRPr="003567A7">
        <w:rPr>
          <w:sz w:val="24"/>
        </w:rPr>
        <w:t>800×600</w:t>
      </w:r>
      <w:r w:rsidRPr="003567A7">
        <w:rPr>
          <w:sz w:val="24"/>
        </w:rPr>
        <w:t>。</w:t>
      </w:r>
    </w:p>
    <w:p w14:paraId="362A3F37" w14:textId="58569049" w:rsidR="004438D4" w:rsidRPr="003567A7" w:rsidRDefault="00D27106" w:rsidP="009821FF">
      <w:pPr>
        <w:spacing w:beforeLines="50" w:before="156" w:afterLines="50" w:after="156" w:line="300" w:lineRule="auto"/>
        <w:ind w:firstLineChars="200" w:firstLine="480"/>
        <w:rPr>
          <w:sz w:val="24"/>
        </w:rPr>
      </w:pPr>
      <w:r w:rsidRPr="003567A7">
        <w:rPr>
          <w:sz w:val="24"/>
        </w:rPr>
        <w:t>为提高计算速度，改善用户体验，硬件建议配置：</w:t>
      </w:r>
      <w:r w:rsidRPr="003567A7">
        <w:rPr>
          <w:sz w:val="24"/>
        </w:rPr>
        <w:t>CPU</w:t>
      </w:r>
      <w:r w:rsidRPr="003567A7">
        <w:rPr>
          <w:sz w:val="24"/>
        </w:rPr>
        <w:t>主频</w:t>
      </w:r>
      <w:smartTag w:uri="urn:schemas-microsoft-com:office:smarttags" w:element="chmetcnv">
        <w:smartTagPr>
          <w:attr w:name="TCSC" w:val="0"/>
          <w:attr w:name="NumberType" w:val="1"/>
          <w:attr w:name="Negative" w:val="False"/>
          <w:attr w:name="HasSpace" w:val="True"/>
          <w:attr w:name="SourceValue" w:val="2.4"/>
          <w:attr w:name="UnitName" w:val="g"/>
        </w:smartTagPr>
        <w:r w:rsidRPr="003567A7">
          <w:rPr>
            <w:sz w:val="24"/>
          </w:rPr>
          <w:t>2.4</w:t>
        </w:r>
        <w:r w:rsidR="004438D4" w:rsidRPr="003567A7">
          <w:rPr>
            <w:sz w:val="24"/>
          </w:rPr>
          <w:t xml:space="preserve"> </w:t>
        </w:r>
        <w:r w:rsidRPr="003567A7">
          <w:rPr>
            <w:sz w:val="24"/>
          </w:rPr>
          <w:t>G</w:t>
        </w:r>
      </w:smartTag>
      <w:r w:rsidR="004438D4" w:rsidRPr="003567A7">
        <w:rPr>
          <w:sz w:val="24"/>
        </w:rPr>
        <w:t xml:space="preserve"> </w:t>
      </w:r>
      <w:r w:rsidRPr="003567A7">
        <w:rPr>
          <w:sz w:val="24"/>
        </w:rPr>
        <w:t>Hz</w:t>
      </w:r>
      <w:r w:rsidRPr="003567A7">
        <w:rPr>
          <w:sz w:val="24"/>
        </w:rPr>
        <w:t>以上，内存容量</w:t>
      </w:r>
      <w:r w:rsidR="00FD6408" w:rsidRPr="003567A7">
        <w:rPr>
          <w:sz w:val="24"/>
        </w:rPr>
        <w:t>4</w:t>
      </w:r>
      <w:r w:rsidRPr="003567A7">
        <w:rPr>
          <w:sz w:val="24"/>
        </w:rPr>
        <w:t>G</w:t>
      </w:r>
      <w:r w:rsidRPr="003567A7">
        <w:rPr>
          <w:sz w:val="24"/>
        </w:rPr>
        <w:t>，</w:t>
      </w:r>
      <w:r w:rsidR="00E450DE" w:rsidRPr="003567A7">
        <w:rPr>
          <w:sz w:val="24"/>
        </w:rPr>
        <w:t>本软件</w:t>
      </w:r>
      <w:r w:rsidR="00D2677E" w:rsidRPr="003567A7">
        <w:rPr>
          <w:sz w:val="24"/>
        </w:rPr>
        <w:t>须使用</w:t>
      </w:r>
      <w:proofErr w:type="spellStart"/>
      <w:r w:rsidR="00D2677E" w:rsidRPr="003567A7">
        <w:rPr>
          <w:sz w:val="24"/>
        </w:rPr>
        <w:t>cuda</w:t>
      </w:r>
      <w:proofErr w:type="spellEnd"/>
      <w:r w:rsidR="00E450DE" w:rsidRPr="003567A7">
        <w:rPr>
          <w:sz w:val="24"/>
        </w:rPr>
        <w:t>进行加速，</w:t>
      </w:r>
      <w:r w:rsidR="00D2677E" w:rsidRPr="003567A7">
        <w:rPr>
          <w:sz w:val="24"/>
        </w:rPr>
        <w:t>需保证显存容量</w:t>
      </w:r>
      <w:r w:rsidR="009E685A" w:rsidRPr="003567A7">
        <w:rPr>
          <w:sz w:val="24"/>
        </w:rPr>
        <w:t>1</w:t>
      </w:r>
      <w:r w:rsidR="00D2677E" w:rsidRPr="003567A7">
        <w:rPr>
          <w:sz w:val="24"/>
        </w:rPr>
        <w:t>G</w:t>
      </w:r>
      <w:r w:rsidR="00D2677E" w:rsidRPr="003567A7">
        <w:rPr>
          <w:sz w:val="24"/>
        </w:rPr>
        <w:t>以上，</w:t>
      </w:r>
      <w:r w:rsidRPr="003567A7">
        <w:rPr>
          <w:sz w:val="24"/>
        </w:rPr>
        <w:t>硬盘剩余容量</w:t>
      </w:r>
      <w:r w:rsidR="00E450DE" w:rsidRPr="003567A7">
        <w:rPr>
          <w:sz w:val="24"/>
        </w:rPr>
        <w:t>1</w:t>
      </w:r>
      <w:r w:rsidRPr="003567A7">
        <w:rPr>
          <w:sz w:val="24"/>
        </w:rPr>
        <w:t>G</w:t>
      </w:r>
      <w:r w:rsidRPr="003567A7">
        <w:rPr>
          <w:sz w:val="24"/>
        </w:rPr>
        <w:t>以上，屏幕分辨率</w:t>
      </w:r>
      <w:r w:rsidRPr="003567A7">
        <w:rPr>
          <w:sz w:val="24"/>
        </w:rPr>
        <w:t>1024×768</w:t>
      </w:r>
      <w:r w:rsidRPr="003567A7">
        <w:rPr>
          <w:sz w:val="24"/>
        </w:rPr>
        <w:t>。</w:t>
      </w:r>
    </w:p>
    <w:p w14:paraId="798078BA" w14:textId="07283EF5" w:rsidR="007D4FE3" w:rsidRPr="003567A7" w:rsidRDefault="00D27106" w:rsidP="007D4FE3">
      <w:pPr>
        <w:spacing w:beforeLines="50" w:before="156" w:afterLines="50" w:after="156" w:line="300" w:lineRule="auto"/>
        <w:ind w:firstLineChars="200" w:firstLine="480"/>
        <w:rPr>
          <w:sz w:val="24"/>
        </w:rPr>
      </w:pPr>
      <w:r w:rsidRPr="003567A7">
        <w:rPr>
          <w:sz w:val="24"/>
        </w:rPr>
        <w:t>软件运行的软件环境：</w:t>
      </w:r>
      <w:r w:rsidR="00D2677E" w:rsidRPr="003567A7">
        <w:rPr>
          <w:sz w:val="24"/>
        </w:rPr>
        <w:t>Linux</w:t>
      </w:r>
      <w:r w:rsidRPr="003567A7">
        <w:rPr>
          <w:sz w:val="24"/>
        </w:rPr>
        <w:t>操作系统</w:t>
      </w:r>
      <w:r w:rsidR="00D2677E" w:rsidRPr="003567A7">
        <w:rPr>
          <w:sz w:val="24"/>
        </w:rPr>
        <w:t>（</w:t>
      </w:r>
      <w:r w:rsidR="00D2677E" w:rsidRPr="003567A7">
        <w:rPr>
          <w:sz w:val="24"/>
        </w:rPr>
        <w:t>Ubuntu16.04</w:t>
      </w:r>
      <w:r w:rsidR="00F03C66" w:rsidRPr="003567A7">
        <w:rPr>
          <w:sz w:val="24"/>
        </w:rPr>
        <w:t>或更高版本</w:t>
      </w:r>
      <w:r w:rsidR="00D2677E" w:rsidRPr="003567A7">
        <w:rPr>
          <w:sz w:val="24"/>
        </w:rPr>
        <w:t>）</w:t>
      </w:r>
      <w:r w:rsidRPr="003567A7">
        <w:rPr>
          <w:sz w:val="24"/>
        </w:rPr>
        <w:t>。</w:t>
      </w:r>
    </w:p>
    <w:p w14:paraId="5DFBF8A6" w14:textId="65054231" w:rsidR="007D4FE3" w:rsidRPr="003567A7" w:rsidRDefault="00C56D80" w:rsidP="007D4FE3">
      <w:pPr>
        <w:spacing w:beforeLines="50" w:before="156" w:afterLines="50" w:after="156" w:line="300" w:lineRule="auto"/>
        <w:ind w:firstLineChars="1200" w:firstLine="2880"/>
        <w:rPr>
          <w:sz w:val="24"/>
        </w:rPr>
      </w:pPr>
      <w:r w:rsidRPr="003567A7">
        <w:rPr>
          <w:sz w:val="24"/>
        </w:rPr>
        <w:t>p</w:t>
      </w:r>
      <w:r w:rsidR="007D4FE3" w:rsidRPr="003567A7">
        <w:rPr>
          <w:sz w:val="24"/>
        </w:rPr>
        <w:t>ython3.6</w:t>
      </w:r>
    </w:p>
    <w:p w14:paraId="267EEE52" w14:textId="1FC9F485" w:rsidR="007D4FE3" w:rsidRPr="003567A7" w:rsidRDefault="007D4FE3" w:rsidP="007D4FE3">
      <w:pPr>
        <w:spacing w:beforeLines="50" w:before="156" w:afterLines="50" w:after="156" w:line="300" w:lineRule="auto"/>
        <w:ind w:firstLineChars="1200" w:firstLine="2880"/>
        <w:rPr>
          <w:sz w:val="24"/>
        </w:rPr>
      </w:pPr>
      <w:r w:rsidRPr="003567A7">
        <w:rPr>
          <w:sz w:val="24"/>
        </w:rPr>
        <w:t>torch1.0.0</w:t>
      </w:r>
    </w:p>
    <w:p w14:paraId="4C9A9433" w14:textId="6BF32823" w:rsidR="00D27106" w:rsidRPr="003567A7" w:rsidRDefault="007D4FE3" w:rsidP="007D4FE3">
      <w:pPr>
        <w:spacing w:beforeLines="50" w:before="156" w:afterLines="50" w:after="156" w:line="300" w:lineRule="auto"/>
        <w:ind w:firstLineChars="1200" w:firstLine="2880"/>
        <w:rPr>
          <w:sz w:val="24"/>
        </w:rPr>
      </w:pPr>
      <w:r w:rsidRPr="003567A7">
        <w:rPr>
          <w:sz w:val="24"/>
        </w:rPr>
        <w:t>numpy1.15.4</w:t>
      </w:r>
    </w:p>
    <w:p w14:paraId="61345732" w14:textId="77777777" w:rsidR="00D27106" w:rsidRPr="003567A7" w:rsidRDefault="00D27106">
      <w:pPr>
        <w:spacing w:line="300" w:lineRule="auto"/>
        <w:outlineLvl w:val="0"/>
        <w:rPr>
          <w:rFonts w:eastAsia="黑体"/>
          <w:sz w:val="28"/>
          <w:szCs w:val="28"/>
        </w:rPr>
      </w:pPr>
      <w:r w:rsidRPr="003567A7">
        <w:rPr>
          <w:rFonts w:eastAsia="黑体"/>
          <w:sz w:val="28"/>
          <w:szCs w:val="28"/>
        </w:rPr>
        <w:t xml:space="preserve">2.2  </w:t>
      </w:r>
      <w:r w:rsidRPr="003567A7">
        <w:rPr>
          <w:rFonts w:eastAsia="黑体"/>
          <w:sz w:val="28"/>
          <w:szCs w:val="28"/>
        </w:rPr>
        <w:t>安装过程说明</w:t>
      </w:r>
    </w:p>
    <w:p w14:paraId="3001FDDE" w14:textId="691646FD" w:rsidR="00D27106" w:rsidRPr="003567A7" w:rsidRDefault="00E63081">
      <w:pPr>
        <w:spacing w:line="300" w:lineRule="auto"/>
        <w:ind w:rightChars="358" w:right="752" w:firstLineChars="128" w:firstLine="307"/>
        <w:rPr>
          <w:sz w:val="24"/>
        </w:rPr>
      </w:pPr>
      <w:r w:rsidRPr="003567A7">
        <w:rPr>
          <w:rFonts w:eastAsia="黑体"/>
          <w:sz w:val="24"/>
        </w:rPr>
        <w:t>本软件是绿色软件，无须安装。</w:t>
      </w:r>
    </w:p>
    <w:p w14:paraId="57750C48" w14:textId="77777777" w:rsidR="00D27106" w:rsidRPr="003567A7" w:rsidRDefault="00D27106">
      <w:pPr>
        <w:spacing w:line="300" w:lineRule="auto"/>
        <w:rPr>
          <w:szCs w:val="21"/>
        </w:rPr>
      </w:pPr>
    </w:p>
    <w:p w14:paraId="40650FCE" w14:textId="77777777" w:rsidR="00D27106" w:rsidRPr="003567A7" w:rsidRDefault="00D27106">
      <w:pPr>
        <w:spacing w:line="300" w:lineRule="auto"/>
        <w:outlineLvl w:val="0"/>
        <w:rPr>
          <w:rFonts w:eastAsia="黑体"/>
          <w:sz w:val="28"/>
          <w:szCs w:val="28"/>
        </w:rPr>
      </w:pPr>
      <w:r w:rsidRPr="003567A7">
        <w:rPr>
          <w:rFonts w:eastAsia="黑体"/>
          <w:sz w:val="28"/>
          <w:szCs w:val="28"/>
        </w:rPr>
        <w:t xml:space="preserve">2.3  </w:t>
      </w:r>
      <w:r w:rsidRPr="003567A7">
        <w:rPr>
          <w:rFonts w:eastAsia="黑体"/>
          <w:sz w:val="28"/>
          <w:szCs w:val="28"/>
        </w:rPr>
        <w:t>备注</w:t>
      </w:r>
    </w:p>
    <w:p w14:paraId="001C3006" w14:textId="77777777" w:rsidR="00D27106" w:rsidRPr="003567A7" w:rsidRDefault="00D27106">
      <w:pPr>
        <w:spacing w:line="300" w:lineRule="auto"/>
        <w:ind w:firstLineChars="100" w:firstLine="280"/>
        <w:rPr>
          <w:rFonts w:eastAsia="黑体"/>
          <w:sz w:val="28"/>
        </w:rPr>
      </w:pPr>
      <w:r w:rsidRPr="003567A7">
        <w:rPr>
          <w:rFonts w:eastAsia="黑体"/>
          <w:sz w:val="28"/>
        </w:rPr>
        <w:t>未解技术问题，可联系</w:t>
      </w:r>
      <w:r w:rsidRPr="003567A7">
        <w:rPr>
          <w:rFonts w:eastAsia="黑体"/>
          <w:sz w:val="28"/>
        </w:rPr>
        <w:t xml:space="preserve"> </w:t>
      </w:r>
    </w:p>
    <w:p w14:paraId="546B1605" w14:textId="77777777" w:rsidR="00F16B3D" w:rsidRPr="003567A7" w:rsidRDefault="00F16B3D" w:rsidP="00F16B3D">
      <w:pPr>
        <w:spacing w:line="300" w:lineRule="auto"/>
        <w:ind w:firstLineChars="150" w:firstLine="360"/>
        <w:rPr>
          <w:sz w:val="24"/>
        </w:rPr>
      </w:pPr>
      <w:r w:rsidRPr="003567A7">
        <w:rPr>
          <w:sz w:val="24"/>
        </w:rPr>
        <w:t xml:space="preserve">E-mail: </w:t>
      </w:r>
      <w:r w:rsidRPr="003567A7">
        <w:rPr>
          <w:sz w:val="24"/>
        </w:rPr>
        <w:tab/>
      </w:r>
      <w:r w:rsidR="00D2677E" w:rsidRPr="003567A7">
        <w:rPr>
          <w:sz w:val="24"/>
        </w:rPr>
        <w:t>zhouhuiwei</w:t>
      </w:r>
      <w:r w:rsidR="00E4689B" w:rsidRPr="003567A7">
        <w:rPr>
          <w:sz w:val="24"/>
        </w:rPr>
        <w:t>@dlut.edu.cn</w:t>
      </w:r>
    </w:p>
    <w:p w14:paraId="2B388E5E" w14:textId="77777777" w:rsidR="00F16B3D" w:rsidRPr="003567A7" w:rsidRDefault="00F16B3D" w:rsidP="00F16B3D">
      <w:pPr>
        <w:spacing w:line="300" w:lineRule="auto"/>
        <w:ind w:firstLineChars="150" w:firstLine="360"/>
        <w:rPr>
          <w:sz w:val="24"/>
        </w:rPr>
      </w:pPr>
    </w:p>
    <w:p w14:paraId="33BA7820" w14:textId="77777777" w:rsidR="00D27106" w:rsidRPr="003567A7" w:rsidRDefault="00D27106" w:rsidP="00F93C69">
      <w:pPr>
        <w:spacing w:line="300" w:lineRule="auto"/>
        <w:ind w:firstLineChars="933" w:firstLine="2986"/>
        <w:rPr>
          <w:rFonts w:eastAsia="黑体"/>
          <w:sz w:val="36"/>
        </w:rPr>
      </w:pPr>
      <w:r w:rsidRPr="003567A7">
        <w:rPr>
          <w:rFonts w:eastAsia="黑体"/>
          <w:sz w:val="32"/>
          <w:szCs w:val="32"/>
        </w:rPr>
        <w:t>第三部分</w:t>
      </w:r>
      <w:r w:rsidRPr="003567A7">
        <w:rPr>
          <w:rFonts w:eastAsia="黑体"/>
          <w:sz w:val="32"/>
          <w:szCs w:val="32"/>
        </w:rPr>
        <w:t xml:space="preserve"> </w:t>
      </w:r>
      <w:r w:rsidRPr="003567A7">
        <w:rPr>
          <w:rFonts w:eastAsia="黑体"/>
          <w:sz w:val="28"/>
        </w:rPr>
        <w:t xml:space="preserve"> </w:t>
      </w:r>
      <w:r w:rsidRPr="003567A7">
        <w:rPr>
          <w:rFonts w:eastAsia="黑体"/>
          <w:sz w:val="36"/>
        </w:rPr>
        <w:t>使用手册</w:t>
      </w:r>
    </w:p>
    <w:p w14:paraId="368DD896" w14:textId="43EC720B" w:rsidR="001D0A0C" w:rsidRPr="003567A7" w:rsidRDefault="001D0A0C" w:rsidP="001D0A0C">
      <w:pPr>
        <w:spacing w:beforeLines="50" w:before="156" w:afterLines="50" w:after="156" w:line="300" w:lineRule="auto"/>
        <w:ind w:firstLineChars="200" w:firstLine="480"/>
        <w:rPr>
          <w:sz w:val="24"/>
        </w:rPr>
      </w:pPr>
      <w:r w:rsidRPr="003567A7">
        <w:rPr>
          <w:sz w:val="24"/>
        </w:rPr>
        <w:t>用户在使用此软件</w:t>
      </w:r>
      <w:r w:rsidR="00752EF7" w:rsidRPr="003567A7">
        <w:rPr>
          <w:sz w:val="24"/>
        </w:rPr>
        <w:t>时</w:t>
      </w:r>
      <w:r w:rsidRPr="003567A7">
        <w:rPr>
          <w:sz w:val="24"/>
        </w:rPr>
        <w:t>需首先提供训练数据，</w:t>
      </w:r>
      <w:r w:rsidR="005B6814" w:rsidRPr="003567A7">
        <w:rPr>
          <w:sz w:val="24"/>
        </w:rPr>
        <w:t>用户可以根据任务需求提供文档级别的数据或</w:t>
      </w:r>
      <w:r w:rsidR="004847F5">
        <w:rPr>
          <w:rFonts w:hint="eastAsia"/>
          <w:sz w:val="24"/>
        </w:rPr>
        <w:t>直接提供训练、验证、测试样例</w:t>
      </w:r>
      <w:r w:rsidR="005B6814" w:rsidRPr="003567A7">
        <w:rPr>
          <w:sz w:val="24"/>
        </w:rPr>
        <w:t>。</w:t>
      </w:r>
      <w:r w:rsidRPr="003567A7">
        <w:rPr>
          <w:sz w:val="24"/>
        </w:rPr>
        <w:t>针对文档级别的数据</w:t>
      </w:r>
      <w:r w:rsidR="005B6814" w:rsidRPr="003567A7">
        <w:rPr>
          <w:sz w:val="24"/>
        </w:rPr>
        <w:t>（数据格式在</w:t>
      </w:r>
      <w:r w:rsidR="005B6814" w:rsidRPr="00643AB5">
        <w:rPr>
          <w:b/>
          <w:sz w:val="24"/>
        </w:rPr>
        <w:t>3.1</w:t>
      </w:r>
      <w:r w:rsidR="00E6765B" w:rsidRPr="00643AB5">
        <w:rPr>
          <w:rFonts w:hint="eastAsia"/>
          <w:b/>
          <w:sz w:val="24"/>
        </w:rPr>
        <w:t>输入模块</w:t>
      </w:r>
      <w:r w:rsidR="005B6814" w:rsidRPr="003567A7">
        <w:rPr>
          <w:sz w:val="24"/>
        </w:rPr>
        <w:t>中进行说明）</w:t>
      </w:r>
      <w:r w:rsidRPr="003567A7">
        <w:rPr>
          <w:sz w:val="24"/>
        </w:rPr>
        <w:t>，</w:t>
      </w:r>
      <w:r w:rsidR="005B6814" w:rsidRPr="003567A7">
        <w:rPr>
          <w:sz w:val="24"/>
        </w:rPr>
        <w:t>本软件需要先进行样例抽取</w:t>
      </w:r>
      <w:r w:rsidR="005B6814" w:rsidRPr="003567A7">
        <w:rPr>
          <w:sz w:val="24"/>
        </w:rPr>
        <w:t>，</w:t>
      </w:r>
      <w:r w:rsidR="00A91596">
        <w:rPr>
          <w:rFonts w:hint="eastAsia"/>
          <w:sz w:val="24"/>
        </w:rPr>
        <w:t>按照</w:t>
      </w:r>
      <w:r w:rsidR="00A91596" w:rsidRPr="00643AB5">
        <w:rPr>
          <w:rFonts w:hint="eastAsia"/>
          <w:b/>
          <w:sz w:val="24"/>
        </w:rPr>
        <w:t>1.5</w:t>
      </w:r>
      <w:r w:rsidR="00E6765B" w:rsidRPr="00643AB5">
        <w:rPr>
          <w:rFonts w:hint="eastAsia"/>
          <w:b/>
          <w:sz w:val="24"/>
        </w:rPr>
        <w:t>软件简介</w:t>
      </w:r>
      <w:r w:rsidR="00E6765B" w:rsidRPr="00643AB5">
        <w:rPr>
          <w:rFonts w:hint="eastAsia"/>
          <w:b/>
          <w:sz w:val="24"/>
        </w:rPr>
        <w:t>-</w:t>
      </w:r>
      <w:r w:rsidR="00E6765B" w:rsidRPr="00643AB5">
        <w:rPr>
          <w:rFonts w:hint="eastAsia"/>
          <w:b/>
          <w:sz w:val="24"/>
        </w:rPr>
        <w:t>主要功能</w:t>
      </w:r>
      <w:r w:rsidR="00A91596">
        <w:rPr>
          <w:rFonts w:hint="eastAsia"/>
          <w:sz w:val="24"/>
        </w:rPr>
        <w:t>中所述规则</w:t>
      </w:r>
      <w:r w:rsidR="005B6814" w:rsidRPr="003567A7">
        <w:rPr>
          <w:sz w:val="24"/>
        </w:rPr>
        <w:t>抽取</w:t>
      </w:r>
      <w:r w:rsidR="005B6814" w:rsidRPr="003567A7">
        <w:rPr>
          <w:sz w:val="24"/>
        </w:rPr>
        <w:t>实体对所在的句子作为样例：</w:t>
      </w:r>
    </w:p>
    <w:p w14:paraId="3628DC70" w14:textId="5569DC0E" w:rsidR="005B6814" w:rsidRPr="003567A7" w:rsidRDefault="005B6814" w:rsidP="005B6814">
      <w:pPr>
        <w:spacing w:beforeLines="50" w:before="156" w:afterLines="50" w:after="156" w:line="300" w:lineRule="auto"/>
        <w:ind w:firstLineChars="200" w:firstLine="480"/>
        <w:rPr>
          <w:sz w:val="24"/>
        </w:rPr>
      </w:pPr>
      <w:r w:rsidRPr="003567A7">
        <w:rPr>
          <w:sz w:val="24"/>
        </w:rPr>
        <w:t>$ python ./extract</w:t>
      </w:r>
      <w:r w:rsidR="00EC26A5" w:rsidRPr="003567A7">
        <w:rPr>
          <w:sz w:val="24"/>
        </w:rPr>
        <w:t>_</w:t>
      </w:r>
      <w:r w:rsidRPr="003567A7">
        <w:rPr>
          <w:sz w:val="24"/>
        </w:rPr>
        <w:t>instance.py</w:t>
      </w:r>
    </w:p>
    <w:p w14:paraId="041258F8" w14:textId="78B7C05B" w:rsidR="001D0A0C" w:rsidRPr="003567A7" w:rsidRDefault="005B6814" w:rsidP="001D0A0C">
      <w:pPr>
        <w:spacing w:beforeLines="50" w:before="156" w:afterLines="50" w:after="156" w:line="300" w:lineRule="auto"/>
        <w:ind w:firstLineChars="200" w:firstLine="480"/>
        <w:rPr>
          <w:sz w:val="24"/>
        </w:rPr>
      </w:pPr>
      <w:r w:rsidRPr="003567A7">
        <w:rPr>
          <w:sz w:val="24"/>
        </w:rPr>
        <w:lastRenderedPageBreak/>
        <w:t>获</w:t>
      </w:r>
      <w:r w:rsidRPr="003567A7">
        <w:rPr>
          <w:sz w:val="24"/>
        </w:rPr>
        <w:t>得</w:t>
      </w:r>
      <w:r w:rsidR="00350CAC">
        <w:rPr>
          <w:rFonts w:hint="eastAsia"/>
          <w:sz w:val="24"/>
        </w:rPr>
        <w:t>样例</w:t>
      </w:r>
      <w:r w:rsidRPr="003567A7">
        <w:rPr>
          <w:sz w:val="24"/>
        </w:rPr>
        <w:t>后</w:t>
      </w:r>
      <w:r w:rsidR="001D0A0C" w:rsidRPr="003567A7">
        <w:rPr>
          <w:sz w:val="24"/>
        </w:rPr>
        <w:t>，</w:t>
      </w:r>
      <w:r w:rsidRPr="003567A7">
        <w:rPr>
          <w:sz w:val="24"/>
        </w:rPr>
        <w:t>本软件将进一步对</w:t>
      </w:r>
      <w:r w:rsidR="00350CAC">
        <w:rPr>
          <w:rFonts w:hint="eastAsia"/>
          <w:sz w:val="24"/>
        </w:rPr>
        <w:t>样例</w:t>
      </w:r>
      <w:r w:rsidRPr="003567A7">
        <w:rPr>
          <w:sz w:val="24"/>
        </w:rPr>
        <w:t>进行预处理与封装，</w:t>
      </w:r>
      <w:r w:rsidR="00350CAC">
        <w:rPr>
          <w:rFonts w:hint="eastAsia"/>
          <w:sz w:val="24"/>
        </w:rPr>
        <w:t>样例</w:t>
      </w:r>
      <w:r w:rsidR="001D0A0C" w:rsidRPr="003567A7">
        <w:rPr>
          <w:sz w:val="24"/>
        </w:rPr>
        <w:t>的格式与要求将在</w:t>
      </w:r>
      <w:r w:rsidR="001D0A0C" w:rsidRPr="003567A7">
        <w:rPr>
          <w:sz w:val="24"/>
        </w:rPr>
        <w:t>3.1</w:t>
      </w:r>
      <w:r w:rsidR="001D0A0C" w:rsidRPr="003567A7">
        <w:rPr>
          <w:sz w:val="24"/>
        </w:rPr>
        <w:t>输入模块中进行详细说明</w:t>
      </w:r>
      <w:r w:rsidR="001D0A0C" w:rsidRPr="003567A7">
        <w:rPr>
          <w:sz w:val="24"/>
        </w:rPr>
        <w:t>：</w:t>
      </w:r>
    </w:p>
    <w:p w14:paraId="4EEBC529" w14:textId="1A9088CB" w:rsidR="001D0A0C" w:rsidRPr="003567A7" w:rsidRDefault="001D0A0C" w:rsidP="001D0A0C">
      <w:pPr>
        <w:spacing w:beforeLines="50" w:before="156" w:afterLines="50" w:after="156" w:line="300" w:lineRule="auto"/>
        <w:ind w:firstLineChars="200" w:firstLine="480"/>
        <w:rPr>
          <w:sz w:val="24"/>
        </w:rPr>
      </w:pPr>
      <w:r w:rsidRPr="003567A7">
        <w:rPr>
          <w:sz w:val="24"/>
        </w:rPr>
        <w:t>$ python ./</w:t>
      </w:r>
      <w:r w:rsidR="005B6814" w:rsidRPr="003567A7">
        <w:rPr>
          <w:sz w:val="24"/>
        </w:rPr>
        <w:t>process_data</w:t>
      </w:r>
      <w:r w:rsidRPr="003567A7">
        <w:rPr>
          <w:sz w:val="24"/>
        </w:rPr>
        <w:t>.py</w:t>
      </w:r>
    </w:p>
    <w:p w14:paraId="45F79009" w14:textId="3A29A7AE" w:rsidR="001D0A0C" w:rsidRPr="003567A7" w:rsidRDefault="001D0A0C" w:rsidP="001D0A0C">
      <w:pPr>
        <w:spacing w:beforeLines="50" w:before="156" w:afterLines="50" w:after="156" w:line="300" w:lineRule="auto"/>
        <w:ind w:firstLineChars="200" w:firstLine="480"/>
        <w:rPr>
          <w:sz w:val="24"/>
        </w:rPr>
      </w:pPr>
      <w:r w:rsidRPr="003567A7">
        <w:rPr>
          <w:sz w:val="24"/>
        </w:rPr>
        <w:t>以上</w:t>
      </w:r>
      <w:r w:rsidR="0029220C" w:rsidRPr="003567A7">
        <w:rPr>
          <w:sz w:val="24"/>
        </w:rPr>
        <w:t>操作</w:t>
      </w:r>
      <w:r w:rsidRPr="003567A7">
        <w:rPr>
          <w:sz w:val="24"/>
        </w:rPr>
        <w:t>将获得封装后的数据，默认存储在</w:t>
      </w:r>
      <w:r w:rsidRPr="003567A7">
        <w:rPr>
          <w:sz w:val="24"/>
        </w:rPr>
        <w:t>./</w:t>
      </w:r>
      <w:r w:rsidR="00AD0985" w:rsidRPr="003567A7">
        <w:rPr>
          <w:sz w:val="24"/>
        </w:rPr>
        <w:t>data</w:t>
      </w:r>
      <w:r w:rsidRPr="003567A7">
        <w:rPr>
          <w:sz w:val="24"/>
        </w:rPr>
        <w:t>/</w:t>
      </w:r>
      <w:r w:rsidR="00AD0985" w:rsidRPr="003567A7">
        <w:rPr>
          <w:sz w:val="24"/>
        </w:rPr>
        <w:t>process</w:t>
      </w:r>
      <w:r w:rsidR="00E6765B">
        <w:rPr>
          <w:sz w:val="24"/>
        </w:rPr>
        <w:t>/</w:t>
      </w:r>
      <w:r w:rsidRPr="003567A7">
        <w:rPr>
          <w:sz w:val="24"/>
        </w:rPr>
        <w:t>目录下，接下来训练模型：</w:t>
      </w:r>
    </w:p>
    <w:p w14:paraId="455D7074" w14:textId="1F685BF2" w:rsidR="001D0A0C" w:rsidRPr="003567A7" w:rsidRDefault="005B6814" w:rsidP="001D0A0C">
      <w:pPr>
        <w:spacing w:beforeLines="50" w:before="156" w:afterLines="50" w:after="156" w:line="300" w:lineRule="auto"/>
        <w:ind w:firstLineChars="200" w:firstLine="480"/>
        <w:rPr>
          <w:sz w:val="24"/>
        </w:rPr>
      </w:pPr>
      <w:r w:rsidRPr="003567A7">
        <w:rPr>
          <w:sz w:val="24"/>
        </w:rPr>
        <w:t>$ python ./main</w:t>
      </w:r>
      <w:r w:rsidR="001D0A0C" w:rsidRPr="003567A7">
        <w:rPr>
          <w:sz w:val="24"/>
        </w:rPr>
        <w:t>.py</w:t>
      </w:r>
    </w:p>
    <w:p w14:paraId="2CAFDB0C" w14:textId="53D9DCC2" w:rsidR="001D0A0C" w:rsidRPr="003567A7" w:rsidRDefault="001D0A0C" w:rsidP="001D0A0C">
      <w:pPr>
        <w:spacing w:beforeLines="50" w:before="156" w:afterLines="50" w:after="156" w:line="300" w:lineRule="auto"/>
        <w:ind w:firstLineChars="200" w:firstLine="480"/>
        <w:rPr>
          <w:sz w:val="24"/>
        </w:rPr>
      </w:pPr>
      <w:r w:rsidRPr="003567A7">
        <w:rPr>
          <w:sz w:val="24"/>
        </w:rPr>
        <w:t>模型将在每轮训练结束后</w:t>
      </w:r>
      <w:r w:rsidR="005B6814" w:rsidRPr="003567A7">
        <w:rPr>
          <w:sz w:val="24"/>
        </w:rPr>
        <w:t>，</w:t>
      </w:r>
      <w:r w:rsidRPr="003567A7">
        <w:rPr>
          <w:sz w:val="24"/>
        </w:rPr>
        <w:t>自动对</w:t>
      </w:r>
      <w:r w:rsidR="0029220C" w:rsidRPr="003567A7">
        <w:rPr>
          <w:sz w:val="24"/>
        </w:rPr>
        <w:t>验证集与测试集</w:t>
      </w:r>
      <w:r w:rsidRPr="003567A7">
        <w:rPr>
          <w:sz w:val="24"/>
        </w:rPr>
        <w:t>进行评价，并保存</w:t>
      </w:r>
      <w:r w:rsidR="00AD0985" w:rsidRPr="003567A7">
        <w:rPr>
          <w:sz w:val="24"/>
        </w:rPr>
        <w:t>在</w:t>
      </w:r>
      <w:r w:rsidR="0029220C" w:rsidRPr="003567A7">
        <w:rPr>
          <w:sz w:val="24"/>
        </w:rPr>
        <w:t>验证集</w:t>
      </w:r>
      <w:r w:rsidR="005B6814" w:rsidRPr="003567A7">
        <w:rPr>
          <w:sz w:val="24"/>
        </w:rPr>
        <w:t>中</w:t>
      </w:r>
      <w:r w:rsidRPr="003567A7">
        <w:rPr>
          <w:sz w:val="24"/>
        </w:rPr>
        <w:t>评价</w:t>
      </w:r>
      <w:r w:rsidR="005B6814" w:rsidRPr="003567A7">
        <w:rPr>
          <w:sz w:val="24"/>
        </w:rPr>
        <w:t>结果最优的模型与相应的</w:t>
      </w:r>
      <w:r w:rsidR="00AD0985" w:rsidRPr="003567A7">
        <w:rPr>
          <w:sz w:val="24"/>
        </w:rPr>
        <w:t>模型预测结果</w:t>
      </w:r>
      <w:r w:rsidRPr="003567A7">
        <w:rPr>
          <w:sz w:val="24"/>
        </w:rPr>
        <w:t>。</w:t>
      </w:r>
    </w:p>
    <w:p w14:paraId="707A19AF" w14:textId="71732B15" w:rsidR="003C1DEB" w:rsidRPr="003567A7" w:rsidRDefault="001D0A0C" w:rsidP="001D0A0C">
      <w:pPr>
        <w:spacing w:beforeLines="50" w:before="156" w:afterLines="50" w:after="156" w:line="300" w:lineRule="auto"/>
        <w:ind w:firstLineChars="200" w:firstLine="480"/>
        <w:rPr>
          <w:sz w:val="24"/>
        </w:rPr>
      </w:pPr>
      <w:r w:rsidRPr="003567A7">
        <w:rPr>
          <w:sz w:val="24"/>
        </w:rPr>
        <w:t>下面将分别介绍用户需涉及的各模块文件及变量的具体含义及使用方法。</w:t>
      </w:r>
    </w:p>
    <w:p w14:paraId="32E625FA" w14:textId="3874044A" w:rsidR="00AD0985" w:rsidRPr="003567A7" w:rsidRDefault="004B61FA" w:rsidP="004B61FA">
      <w:pPr>
        <w:spacing w:line="300" w:lineRule="auto"/>
        <w:outlineLvl w:val="0"/>
        <w:rPr>
          <w:rFonts w:eastAsia="黑体"/>
          <w:sz w:val="28"/>
          <w:szCs w:val="28"/>
        </w:rPr>
      </w:pPr>
      <w:r w:rsidRPr="003567A7">
        <w:rPr>
          <w:rFonts w:eastAsia="黑体"/>
          <w:sz w:val="28"/>
          <w:szCs w:val="28"/>
        </w:rPr>
        <w:t xml:space="preserve">3.1  </w:t>
      </w:r>
      <w:r w:rsidRPr="003567A7">
        <w:rPr>
          <w:rFonts w:eastAsia="黑体"/>
          <w:sz w:val="28"/>
          <w:szCs w:val="28"/>
        </w:rPr>
        <w:t>输入模块</w:t>
      </w:r>
    </w:p>
    <w:p w14:paraId="1CABD0E4" w14:textId="063FA221" w:rsidR="00EC41A1" w:rsidRPr="003567A7" w:rsidRDefault="00AD0985" w:rsidP="00EC41A1">
      <w:pPr>
        <w:spacing w:beforeLines="50" w:before="156" w:afterLines="50" w:after="156" w:line="300" w:lineRule="auto"/>
        <w:ind w:firstLineChars="200" w:firstLine="480"/>
        <w:rPr>
          <w:sz w:val="24"/>
        </w:rPr>
      </w:pPr>
      <w:r w:rsidRPr="003567A7">
        <w:rPr>
          <w:sz w:val="24"/>
        </w:rPr>
        <w:t>输入模块用于提供模型训练所需数</w:t>
      </w:r>
      <w:r w:rsidR="00E4786D" w:rsidRPr="003567A7">
        <w:rPr>
          <w:sz w:val="24"/>
        </w:rPr>
        <w:t>据与模型的超参数设置，主要包含三部分：用户提供的实体关系抽取</w:t>
      </w:r>
      <w:r w:rsidRPr="003567A7">
        <w:rPr>
          <w:sz w:val="24"/>
        </w:rPr>
        <w:t>数据与</w:t>
      </w:r>
      <w:r w:rsidR="00EC41A1" w:rsidRPr="003567A7">
        <w:rPr>
          <w:sz w:val="24"/>
        </w:rPr>
        <w:t>相应</w:t>
      </w:r>
      <w:r w:rsidRPr="003567A7">
        <w:rPr>
          <w:sz w:val="24"/>
        </w:rPr>
        <w:t>知识库；用户提供的预训练词向量与</w:t>
      </w:r>
      <w:r w:rsidR="00AC37E1" w:rsidRPr="003567A7">
        <w:rPr>
          <w:sz w:val="24"/>
        </w:rPr>
        <w:t>预训练知识表示向量</w:t>
      </w:r>
      <w:r w:rsidR="00E4786D" w:rsidRPr="003567A7">
        <w:rPr>
          <w:sz w:val="24"/>
        </w:rPr>
        <w:t>（可选项）</w:t>
      </w:r>
      <w:r w:rsidRPr="003567A7">
        <w:rPr>
          <w:sz w:val="24"/>
        </w:rPr>
        <w:t>；</w:t>
      </w:r>
      <w:r w:rsidR="008E7237" w:rsidRPr="003567A7">
        <w:rPr>
          <w:sz w:val="24"/>
        </w:rPr>
        <w:t>模型</w:t>
      </w:r>
      <w:r w:rsidR="00EC41A1" w:rsidRPr="003567A7">
        <w:rPr>
          <w:sz w:val="24"/>
        </w:rPr>
        <w:t>参数设置，如训练轮数、学习率、批尺寸、向量维度等。</w:t>
      </w:r>
    </w:p>
    <w:p w14:paraId="7E059B16" w14:textId="2F33CDE4" w:rsidR="00EC41A1" w:rsidRPr="003567A7" w:rsidRDefault="00E4786D" w:rsidP="00EC41A1">
      <w:pPr>
        <w:spacing w:beforeLines="50" w:before="156" w:afterLines="50" w:after="156" w:line="300" w:lineRule="auto"/>
        <w:ind w:firstLineChars="200" w:firstLine="480"/>
        <w:rPr>
          <w:sz w:val="24"/>
        </w:rPr>
      </w:pPr>
      <w:r w:rsidRPr="003567A7">
        <w:rPr>
          <w:sz w:val="24"/>
        </w:rPr>
        <w:t>用户可以提供文档级别的数据或</w:t>
      </w:r>
      <w:r w:rsidR="004847F5">
        <w:rPr>
          <w:rFonts w:hint="eastAsia"/>
          <w:sz w:val="24"/>
        </w:rPr>
        <w:t>直接提供训练、验证、测试</w:t>
      </w:r>
      <w:r w:rsidR="00350CAC">
        <w:rPr>
          <w:rFonts w:hint="eastAsia"/>
          <w:sz w:val="24"/>
        </w:rPr>
        <w:t>句子</w:t>
      </w:r>
      <w:r w:rsidRPr="003567A7">
        <w:rPr>
          <w:sz w:val="24"/>
        </w:rPr>
        <w:t>，若提供的为文档级别的</w:t>
      </w:r>
      <w:r w:rsidR="00EC41A1" w:rsidRPr="003567A7">
        <w:rPr>
          <w:sz w:val="24"/>
        </w:rPr>
        <w:t>数据，则需先进行样例抽取，构建</w:t>
      </w:r>
      <w:r w:rsidR="004847F5">
        <w:rPr>
          <w:rFonts w:hint="eastAsia"/>
          <w:sz w:val="24"/>
        </w:rPr>
        <w:t>训练、验证、测试样例</w:t>
      </w:r>
      <w:r w:rsidR="002A1450" w:rsidRPr="003567A7">
        <w:rPr>
          <w:sz w:val="24"/>
        </w:rPr>
        <w:t>。</w:t>
      </w:r>
      <w:r w:rsidR="00EC41A1" w:rsidRPr="003567A7">
        <w:rPr>
          <w:sz w:val="24"/>
        </w:rPr>
        <w:t>文档级别的数据</w:t>
      </w:r>
      <w:r w:rsidR="002A1450" w:rsidRPr="003567A7">
        <w:rPr>
          <w:sz w:val="24"/>
        </w:rPr>
        <w:t>共</w:t>
      </w:r>
      <w:r w:rsidR="00EC41A1" w:rsidRPr="003567A7">
        <w:rPr>
          <w:sz w:val="24"/>
        </w:rPr>
        <w:t>包含</w:t>
      </w:r>
      <w:r w:rsidR="00EC41A1" w:rsidRPr="003567A7">
        <w:rPr>
          <w:sz w:val="24"/>
        </w:rPr>
        <w:t>3</w:t>
      </w:r>
      <w:r w:rsidR="00EC41A1" w:rsidRPr="003567A7">
        <w:rPr>
          <w:sz w:val="24"/>
        </w:rPr>
        <w:t>个文件（训练集、验证集、测试集）</w:t>
      </w:r>
      <w:r w:rsidR="002A1450" w:rsidRPr="003567A7">
        <w:rPr>
          <w:sz w:val="24"/>
        </w:rPr>
        <w:t>，默认存储在</w:t>
      </w:r>
      <w:r w:rsidR="002A1450" w:rsidRPr="003567A7">
        <w:rPr>
          <w:sz w:val="24"/>
        </w:rPr>
        <w:t>./data/original/</w:t>
      </w:r>
      <w:r w:rsidR="002A1450" w:rsidRPr="003567A7">
        <w:rPr>
          <w:sz w:val="24"/>
        </w:rPr>
        <w:t>目录下</w:t>
      </w:r>
      <w:r w:rsidR="006A03BA">
        <w:rPr>
          <w:sz w:val="24"/>
        </w:rPr>
        <w:t>。</w:t>
      </w:r>
      <w:r w:rsidR="000B6C2E" w:rsidRPr="003567A7">
        <w:rPr>
          <w:sz w:val="24"/>
        </w:rPr>
        <w:t>在进行样例抽取时</w:t>
      </w:r>
      <w:r w:rsidRPr="003567A7">
        <w:rPr>
          <w:sz w:val="24"/>
        </w:rPr>
        <w:t>，将根据两个实体是否在同一个句子中获得句内</w:t>
      </w:r>
      <w:r w:rsidR="002A1450" w:rsidRPr="003567A7">
        <w:rPr>
          <w:sz w:val="24"/>
        </w:rPr>
        <w:t>样例和</w:t>
      </w:r>
      <w:r w:rsidR="004B61FA" w:rsidRPr="003567A7">
        <w:rPr>
          <w:sz w:val="24"/>
        </w:rPr>
        <w:t>跨句</w:t>
      </w:r>
      <w:r w:rsidR="002A1450" w:rsidRPr="003567A7">
        <w:rPr>
          <w:sz w:val="24"/>
        </w:rPr>
        <w:t>样例，两部分样例均包含训练集、验证集、测试集</w:t>
      </w:r>
      <w:r w:rsidR="002A1450" w:rsidRPr="003567A7">
        <w:rPr>
          <w:sz w:val="24"/>
        </w:rPr>
        <w:t>3</w:t>
      </w:r>
      <w:r w:rsidR="002A1450" w:rsidRPr="003567A7">
        <w:rPr>
          <w:sz w:val="24"/>
        </w:rPr>
        <w:t>个文件，共</w:t>
      </w:r>
      <w:r w:rsidR="002A1450" w:rsidRPr="003567A7">
        <w:rPr>
          <w:sz w:val="24"/>
        </w:rPr>
        <w:t>6</w:t>
      </w:r>
      <w:r w:rsidR="002A1450" w:rsidRPr="003567A7">
        <w:rPr>
          <w:sz w:val="24"/>
        </w:rPr>
        <w:t>个文件，默认存储在</w:t>
      </w:r>
      <w:r w:rsidR="002A1450" w:rsidRPr="003567A7">
        <w:rPr>
          <w:sz w:val="24"/>
        </w:rPr>
        <w:t>./data/process/intra/</w:t>
      </w:r>
      <w:r w:rsidR="002A1450" w:rsidRPr="003567A7">
        <w:rPr>
          <w:sz w:val="24"/>
        </w:rPr>
        <w:t>和</w:t>
      </w:r>
      <w:r w:rsidR="002A1450" w:rsidRPr="003567A7">
        <w:rPr>
          <w:sz w:val="24"/>
        </w:rPr>
        <w:t>./data/process/inter/</w:t>
      </w:r>
      <w:r w:rsidRPr="003567A7">
        <w:rPr>
          <w:sz w:val="24"/>
        </w:rPr>
        <w:t>目录下。若用户</w:t>
      </w:r>
      <w:r w:rsidR="004847F5">
        <w:rPr>
          <w:rFonts w:hint="eastAsia"/>
          <w:sz w:val="24"/>
        </w:rPr>
        <w:t>直接提供训练、验证、测试样例</w:t>
      </w:r>
      <w:r w:rsidR="002A1450" w:rsidRPr="003567A7">
        <w:rPr>
          <w:sz w:val="24"/>
        </w:rPr>
        <w:t>，则只需提供</w:t>
      </w:r>
      <w:r w:rsidR="002A1450" w:rsidRPr="003567A7">
        <w:rPr>
          <w:sz w:val="24"/>
        </w:rPr>
        <w:t>./data/process/intra/</w:t>
      </w:r>
      <w:r w:rsidR="002A1450" w:rsidRPr="003567A7">
        <w:rPr>
          <w:sz w:val="24"/>
        </w:rPr>
        <w:t>目录下的</w:t>
      </w:r>
      <w:r w:rsidR="00AC37E1" w:rsidRPr="003567A7">
        <w:rPr>
          <w:sz w:val="24"/>
        </w:rPr>
        <w:t>训练集、验证集、测试集</w:t>
      </w:r>
      <w:r w:rsidR="002A1450" w:rsidRPr="003567A7">
        <w:rPr>
          <w:sz w:val="24"/>
        </w:rPr>
        <w:t>3</w:t>
      </w:r>
      <w:r w:rsidR="002A1450" w:rsidRPr="003567A7">
        <w:rPr>
          <w:sz w:val="24"/>
        </w:rPr>
        <w:t>个文件即可。</w:t>
      </w:r>
    </w:p>
    <w:p w14:paraId="569F2568" w14:textId="2381BBCD" w:rsidR="00AD0985" w:rsidRPr="003567A7" w:rsidRDefault="002A1450" w:rsidP="00AD0985">
      <w:pPr>
        <w:spacing w:beforeLines="50" w:before="156" w:afterLines="50" w:after="156" w:line="300" w:lineRule="auto"/>
        <w:ind w:firstLineChars="200" w:firstLine="480"/>
        <w:rPr>
          <w:sz w:val="24"/>
        </w:rPr>
      </w:pPr>
      <w:r w:rsidRPr="003567A7">
        <w:rPr>
          <w:sz w:val="24"/>
        </w:rPr>
        <w:t>参数设置</w:t>
      </w:r>
      <w:r w:rsidR="008E7237" w:rsidRPr="003567A7">
        <w:rPr>
          <w:sz w:val="24"/>
        </w:rPr>
        <w:t>文件中存储了</w:t>
      </w:r>
      <w:r w:rsidR="00AD0985" w:rsidRPr="003567A7">
        <w:rPr>
          <w:sz w:val="24"/>
        </w:rPr>
        <w:t>包括输入、输出文件路径、预训练资源路径等路径参数，批尺寸、训练轮数、向量维度等模型超参数。</w:t>
      </w:r>
      <w:r w:rsidR="008E7237" w:rsidRPr="003567A7">
        <w:rPr>
          <w:sz w:val="24"/>
        </w:rPr>
        <w:t>文件名</w:t>
      </w:r>
      <w:r w:rsidR="00AD0985" w:rsidRPr="003567A7">
        <w:rPr>
          <w:sz w:val="24"/>
        </w:rPr>
        <w:t>config.py</w:t>
      </w:r>
      <w:r w:rsidR="00AD0985" w:rsidRPr="003567A7">
        <w:rPr>
          <w:sz w:val="24"/>
        </w:rPr>
        <w:t>。</w:t>
      </w:r>
    </w:p>
    <w:p w14:paraId="482F9155" w14:textId="67F6D790" w:rsidR="00AD0985" w:rsidRPr="003567A7" w:rsidRDefault="00AD0985" w:rsidP="0029220C">
      <w:pPr>
        <w:spacing w:beforeLines="50" w:before="156" w:afterLines="50" w:after="156" w:line="300" w:lineRule="auto"/>
        <w:ind w:firstLineChars="200" w:firstLine="480"/>
        <w:rPr>
          <w:sz w:val="24"/>
        </w:rPr>
      </w:pPr>
      <w:r w:rsidRPr="003567A7">
        <w:rPr>
          <w:sz w:val="24"/>
        </w:rPr>
        <w:t>各子文件具体内容及使用说明如下：</w:t>
      </w:r>
    </w:p>
    <w:p w14:paraId="63E73EC5" w14:textId="77777777" w:rsidR="00AD0985" w:rsidRPr="003567A7" w:rsidRDefault="00AD0985" w:rsidP="00AD0985">
      <w:pPr>
        <w:spacing w:line="300" w:lineRule="auto"/>
        <w:rPr>
          <w:rFonts w:eastAsia="黑体"/>
          <w:sz w:val="24"/>
        </w:rPr>
      </w:pPr>
      <w:smartTag w:uri="urn:schemas-microsoft-com:office:smarttags" w:element="chsdate">
        <w:smartTagPr>
          <w:attr w:name="IsROCDate" w:val="False"/>
          <w:attr w:name="IsLunarDate" w:val="False"/>
          <w:attr w:name="Day" w:val="30"/>
          <w:attr w:name="Month" w:val="12"/>
          <w:attr w:name="Year" w:val="1899"/>
        </w:smartTagPr>
        <w:r w:rsidRPr="003567A7">
          <w:rPr>
            <w:rFonts w:eastAsia="黑体"/>
            <w:sz w:val="24"/>
          </w:rPr>
          <w:t>3.1.1</w:t>
        </w:r>
      </w:smartTag>
      <w:r w:rsidRPr="003567A7">
        <w:rPr>
          <w:rFonts w:eastAsia="黑体"/>
          <w:sz w:val="24"/>
        </w:rPr>
        <w:t xml:space="preserve"> </w:t>
      </w:r>
      <w:r w:rsidRPr="003567A7">
        <w:rPr>
          <w:rFonts w:eastAsia="黑体"/>
          <w:sz w:val="24"/>
        </w:rPr>
        <w:t>输入文件说明</w:t>
      </w:r>
    </w:p>
    <w:tbl>
      <w:tblPr>
        <w:tblW w:w="0" w:type="auto"/>
        <w:tblBorders>
          <w:bottom w:val="single" w:sz="4" w:space="0" w:color="auto"/>
        </w:tblBorders>
        <w:tblLook w:val="04A0" w:firstRow="1" w:lastRow="0" w:firstColumn="1" w:lastColumn="0" w:noHBand="0" w:noVBand="1"/>
      </w:tblPr>
      <w:tblGrid>
        <w:gridCol w:w="3216"/>
        <w:gridCol w:w="6040"/>
      </w:tblGrid>
      <w:tr w:rsidR="00AD0985" w:rsidRPr="003567A7" w14:paraId="0D94A0D1" w14:textId="77777777" w:rsidTr="0029220C">
        <w:tc>
          <w:tcPr>
            <w:tcW w:w="3216" w:type="dxa"/>
            <w:tcBorders>
              <w:top w:val="double" w:sz="4" w:space="0" w:color="auto"/>
              <w:bottom w:val="single" w:sz="4" w:space="0" w:color="auto"/>
            </w:tcBorders>
            <w:shd w:val="clear" w:color="auto" w:fill="auto"/>
          </w:tcPr>
          <w:p w14:paraId="3960040D" w14:textId="77777777" w:rsidR="00AD0985" w:rsidRPr="003567A7" w:rsidRDefault="00AD0985" w:rsidP="002A1450">
            <w:pPr>
              <w:spacing w:line="300" w:lineRule="auto"/>
              <w:rPr>
                <w:rFonts w:eastAsia="黑体"/>
                <w:sz w:val="24"/>
              </w:rPr>
            </w:pPr>
            <w:r w:rsidRPr="003567A7">
              <w:rPr>
                <w:rFonts w:eastAsia="黑体"/>
                <w:sz w:val="24"/>
              </w:rPr>
              <w:t>文件名称</w:t>
            </w:r>
          </w:p>
        </w:tc>
        <w:tc>
          <w:tcPr>
            <w:tcW w:w="6040" w:type="dxa"/>
            <w:tcBorders>
              <w:top w:val="double" w:sz="4" w:space="0" w:color="auto"/>
              <w:bottom w:val="single" w:sz="4" w:space="0" w:color="auto"/>
            </w:tcBorders>
            <w:shd w:val="clear" w:color="auto" w:fill="auto"/>
          </w:tcPr>
          <w:p w14:paraId="3388438F" w14:textId="77777777" w:rsidR="00AD0985" w:rsidRPr="003567A7" w:rsidRDefault="00AD0985" w:rsidP="002A1450">
            <w:pPr>
              <w:spacing w:line="300" w:lineRule="auto"/>
              <w:rPr>
                <w:rFonts w:eastAsia="黑体"/>
                <w:sz w:val="24"/>
              </w:rPr>
            </w:pPr>
            <w:r w:rsidRPr="003567A7">
              <w:rPr>
                <w:rFonts w:eastAsia="黑体"/>
                <w:sz w:val="24"/>
              </w:rPr>
              <w:t>使用说明</w:t>
            </w:r>
          </w:p>
        </w:tc>
      </w:tr>
      <w:tr w:rsidR="008E7237" w:rsidRPr="003567A7" w14:paraId="0B2F23F9" w14:textId="77777777" w:rsidTr="0029220C">
        <w:tc>
          <w:tcPr>
            <w:tcW w:w="3216" w:type="dxa"/>
            <w:tcBorders>
              <w:top w:val="single" w:sz="4" w:space="0" w:color="auto"/>
              <w:bottom w:val="nil"/>
            </w:tcBorders>
            <w:shd w:val="clear" w:color="auto" w:fill="auto"/>
          </w:tcPr>
          <w:p w14:paraId="42EE9CA0" w14:textId="00BB4850" w:rsidR="008E7237" w:rsidRPr="003567A7" w:rsidRDefault="00F07D96" w:rsidP="002A1450">
            <w:pPr>
              <w:spacing w:line="300" w:lineRule="auto"/>
              <w:rPr>
                <w:sz w:val="24"/>
              </w:rPr>
            </w:pPr>
            <w:r w:rsidRPr="003567A7">
              <w:rPr>
                <w:sz w:val="24"/>
              </w:rPr>
              <w:t>TrainingSet.txt</w:t>
            </w:r>
          </w:p>
        </w:tc>
        <w:tc>
          <w:tcPr>
            <w:tcW w:w="6040" w:type="dxa"/>
            <w:tcBorders>
              <w:top w:val="single" w:sz="4" w:space="0" w:color="auto"/>
              <w:bottom w:val="nil"/>
            </w:tcBorders>
            <w:shd w:val="clear" w:color="auto" w:fill="auto"/>
          </w:tcPr>
          <w:p w14:paraId="71FA2B29" w14:textId="1BFE1829" w:rsidR="008E7237" w:rsidRPr="003567A7" w:rsidRDefault="00E4786D" w:rsidP="002A1450">
            <w:pPr>
              <w:spacing w:line="300" w:lineRule="auto"/>
              <w:rPr>
                <w:sz w:val="24"/>
              </w:rPr>
            </w:pPr>
            <w:r w:rsidRPr="003567A7">
              <w:rPr>
                <w:sz w:val="24"/>
              </w:rPr>
              <w:t>文档级别</w:t>
            </w:r>
            <w:r w:rsidR="008A62AE" w:rsidRPr="003567A7">
              <w:rPr>
                <w:sz w:val="24"/>
              </w:rPr>
              <w:t>训练</w:t>
            </w:r>
            <w:r w:rsidR="00F07D96" w:rsidRPr="003567A7">
              <w:rPr>
                <w:sz w:val="24"/>
              </w:rPr>
              <w:t>数据（训练集），数据格式如下</w:t>
            </w:r>
            <w:r w:rsidR="000B6C2E" w:rsidRPr="003567A7">
              <w:rPr>
                <w:sz w:val="24"/>
              </w:rPr>
              <w:t>（下同）</w:t>
            </w:r>
            <w:r w:rsidR="00F07D96" w:rsidRPr="003567A7">
              <w:rPr>
                <w:sz w:val="24"/>
              </w:rPr>
              <w:t>：</w:t>
            </w:r>
          </w:p>
          <w:p w14:paraId="429EA380" w14:textId="77777777" w:rsidR="00F07D96" w:rsidRPr="003567A7" w:rsidRDefault="00F07D96" w:rsidP="002A1450">
            <w:pPr>
              <w:spacing w:line="300" w:lineRule="auto"/>
              <w:rPr>
                <w:sz w:val="24"/>
              </w:rPr>
            </w:pPr>
            <w:r w:rsidRPr="003567A7">
              <w:rPr>
                <w:sz w:val="24"/>
              </w:rPr>
              <w:t>文档</w:t>
            </w:r>
            <w:proofErr w:type="spellStart"/>
            <w:r w:rsidRPr="003567A7">
              <w:rPr>
                <w:sz w:val="24"/>
              </w:rPr>
              <w:t>ID|t</w:t>
            </w:r>
            <w:proofErr w:type="spellEnd"/>
            <w:r w:rsidRPr="003567A7">
              <w:rPr>
                <w:sz w:val="24"/>
              </w:rPr>
              <w:t>|</w:t>
            </w:r>
            <w:r w:rsidRPr="003567A7">
              <w:rPr>
                <w:sz w:val="24"/>
              </w:rPr>
              <w:t>文档标题</w:t>
            </w:r>
          </w:p>
          <w:p w14:paraId="0F11E495" w14:textId="77777777" w:rsidR="00F07D96" w:rsidRPr="003567A7" w:rsidRDefault="00F07D96" w:rsidP="002A1450">
            <w:pPr>
              <w:spacing w:line="300" w:lineRule="auto"/>
              <w:rPr>
                <w:sz w:val="24"/>
              </w:rPr>
            </w:pPr>
            <w:r w:rsidRPr="003567A7">
              <w:rPr>
                <w:sz w:val="24"/>
              </w:rPr>
              <w:t>文档</w:t>
            </w:r>
            <w:proofErr w:type="spellStart"/>
            <w:r w:rsidRPr="003567A7">
              <w:rPr>
                <w:sz w:val="24"/>
              </w:rPr>
              <w:t>ID|a</w:t>
            </w:r>
            <w:proofErr w:type="spellEnd"/>
            <w:r w:rsidRPr="003567A7">
              <w:rPr>
                <w:sz w:val="24"/>
              </w:rPr>
              <w:t>|</w:t>
            </w:r>
            <w:r w:rsidRPr="003567A7">
              <w:rPr>
                <w:sz w:val="24"/>
              </w:rPr>
              <w:t>文档内容</w:t>
            </w:r>
          </w:p>
          <w:p w14:paraId="68EC46F6" w14:textId="77777777" w:rsidR="00F07D96" w:rsidRPr="003567A7" w:rsidRDefault="00F07D96" w:rsidP="00F07D96">
            <w:pPr>
              <w:spacing w:line="300" w:lineRule="auto"/>
              <w:rPr>
                <w:sz w:val="24"/>
              </w:rPr>
            </w:pPr>
            <w:r w:rsidRPr="003567A7">
              <w:rPr>
                <w:sz w:val="24"/>
              </w:rPr>
              <w:t>文档</w:t>
            </w:r>
            <w:r w:rsidRPr="003567A7">
              <w:rPr>
                <w:sz w:val="24"/>
              </w:rPr>
              <w:t xml:space="preserve">ID \t </w:t>
            </w:r>
            <w:r w:rsidRPr="003567A7">
              <w:rPr>
                <w:sz w:val="24"/>
              </w:rPr>
              <w:t>实体起始位置</w:t>
            </w:r>
            <w:r w:rsidRPr="003567A7">
              <w:rPr>
                <w:sz w:val="24"/>
              </w:rPr>
              <w:t xml:space="preserve"> \t </w:t>
            </w:r>
            <w:r w:rsidRPr="003567A7">
              <w:rPr>
                <w:sz w:val="24"/>
              </w:rPr>
              <w:t>实体结束位置</w:t>
            </w:r>
            <w:r w:rsidRPr="003567A7">
              <w:rPr>
                <w:sz w:val="24"/>
              </w:rPr>
              <w:t xml:space="preserve"> \t </w:t>
            </w:r>
            <w:r w:rsidRPr="003567A7">
              <w:rPr>
                <w:sz w:val="24"/>
              </w:rPr>
              <w:t>实体提及名称</w:t>
            </w:r>
            <w:r w:rsidRPr="003567A7">
              <w:rPr>
                <w:sz w:val="24"/>
              </w:rPr>
              <w:t xml:space="preserve"> \t </w:t>
            </w:r>
            <w:r w:rsidRPr="003567A7">
              <w:rPr>
                <w:sz w:val="24"/>
              </w:rPr>
              <w:t>实体类型</w:t>
            </w:r>
            <w:r w:rsidRPr="003567A7">
              <w:rPr>
                <w:sz w:val="24"/>
              </w:rPr>
              <w:t xml:space="preserve"> \t </w:t>
            </w:r>
            <w:r w:rsidRPr="003567A7">
              <w:rPr>
                <w:sz w:val="24"/>
              </w:rPr>
              <w:t>实体</w:t>
            </w:r>
            <w:r w:rsidRPr="003567A7">
              <w:rPr>
                <w:sz w:val="24"/>
              </w:rPr>
              <w:t>ID</w:t>
            </w:r>
          </w:p>
          <w:p w14:paraId="371E9C6B" w14:textId="77777777" w:rsidR="000B6C2E" w:rsidRPr="003567A7" w:rsidRDefault="000B6C2E" w:rsidP="00F07D96">
            <w:pPr>
              <w:spacing w:line="300" w:lineRule="auto"/>
              <w:rPr>
                <w:sz w:val="24"/>
              </w:rPr>
            </w:pPr>
            <w:r w:rsidRPr="003567A7">
              <w:rPr>
                <w:sz w:val="24"/>
              </w:rPr>
              <w:t>…</w:t>
            </w:r>
          </w:p>
          <w:p w14:paraId="2D71E8A9" w14:textId="5F0FC7CA" w:rsidR="000B6C2E" w:rsidRPr="003567A7" w:rsidRDefault="000B6C2E" w:rsidP="000B6C2E">
            <w:pPr>
              <w:spacing w:line="300" w:lineRule="auto"/>
              <w:rPr>
                <w:sz w:val="24"/>
              </w:rPr>
            </w:pPr>
            <w:r w:rsidRPr="003567A7">
              <w:rPr>
                <w:sz w:val="24"/>
              </w:rPr>
              <w:t>文档</w:t>
            </w:r>
            <w:r w:rsidRPr="003567A7">
              <w:rPr>
                <w:sz w:val="24"/>
              </w:rPr>
              <w:t xml:space="preserve">ID \t </w:t>
            </w:r>
            <w:r w:rsidRPr="003567A7">
              <w:rPr>
                <w:sz w:val="24"/>
              </w:rPr>
              <w:t>关系类型</w:t>
            </w:r>
            <w:r w:rsidRPr="003567A7">
              <w:rPr>
                <w:sz w:val="24"/>
              </w:rPr>
              <w:t xml:space="preserve"> \t </w:t>
            </w:r>
            <w:r w:rsidRPr="003567A7">
              <w:rPr>
                <w:sz w:val="24"/>
              </w:rPr>
              <w:t>头实体</w:t>
            </w:r>
            <w:r w:rsidRPr="003567A7">
              <w:rPr>
                <w:sz w:val="24"/>
              </w:rPr>
              <w:t xml:space="preserve">ID \t </w:t>
            </w:r>
            <w:r w:rsidRPr="003567A7">
              <w:rPr>
                <w:sz w:val="24"/>
              </w:rPr>
              <w:t>尾实体</w:t>
            </w:r>
            <w:r w:rsidRPr="003567A7">
              <w:rPr>
                <w:sz w:val="24"/>
              </w:rPr>
              <w:t>ID</w:t>
            </w:r>
          </w:p>
          <w:p w14:paraId="56FB8BCD" w14:textId="3234C4E9" w:rsidR="000B6C2E" w:rsidRPr="003567A7" w:rsidRDefault="000B6C2E" w:rsidP="000B6C2E">
            <w:pPr>
              <w:spacing w:line="300" w:lineRule="auto"/>
              <w:rPr>
                <w:sz w:val="24"/>
              </w:rPr>
            </w:pPr>
            <w:r w:rsidRPr="003567A7">
              <w:rPr>
                <w:sz w:val="24"/>
              </w:rPr>
              <w:t>…</w:t>
            </w:r>
          </w:p>
        </w:tc>
      </w:tr>
      <w:tr w:rsidR="000B6C2E" w:rsidRPr="003567A7" w14:paraId="6D60F3DC" w14:textId="77777777" w:rsidTr="0029220C">
        <w:tc>
          <w:tcPr>
            <w:tcW w:w="3216" w:type="dxa"/>
            <w:tcBorders>
              <w:top w:val="nil"/>
              <w:bottom w:val="nil"/>
            </w:tcBorders>
            <w:shd w:val="clear" w:color="auto" w:fill="auto"/>
          </w:tcPr>
          <w:p w14:paraId="6EB9C3B2" w14:textId="3260FB66" w:rsidR="000B6C2E" w:rsidRPr="003567A7" w:rsidRDefault="000B6C2E" w:rsidP="002A1450">
            <w:pPr>
              <w:spacing w:line="300" w:lineRule="auto"/>
              <w:rPr>
                <w:sz w:val="24"/>
              </w:rPr>
            </w:pPr>
            <w:r w:rsidRPr="003567A7">
              <w:rPr>
                <w:sz w:val="24"/>
              </w:rPr>
              <w:t>DevelopmentSet.txt</w:t>
            </w:r>
          </w:p>
        </w:tc>
        <w:tc>
          <w:tcPr>
            <w:tcW w:w="6040" w:type="dxa"/>
            <w:tcBorders>
              <w:top w:val="nil"/>
              <w:bottom w:val="nil"/>
            </w:tcBorders>
            <w:shd w:val="clear" w:color="auto" w:fill="auto"/>
          </w:tcPr>
          <w:p w14:paraId="6795801E" w14:textId="6B80992D" w:rsidR="000B6C2E" w:rsidRPr="003567A7" w:rsidRDefault="00E4786D" w:rsidP="000B6C2E">
            <w:pPr>
              <w:spacing w:line="300" w:lineRule="auto"/>
              <w:rPr>
                <w:sz w:val="24"/>
              </w:rPr>
            </w:pPr>
            <w:r w:rsidRPr="003567A7">
              <w:rPr>
                <w:sz w:val="24"/>
              </w:rPr>
              <w:t>文档级别</w:t>
            </w:r>
            <w:r w:rsidR="008A62AE" w:rsidRPr="003567A7">
              <w:rPr>
                <w:sz w:val="24"/>
              </w:rPr>
              <w:t>验证</w:t>
            </w:r>
            <w:r w:rsidR="000B6C2E" w:rsidRPr="003567A7">
              <w:rPr>
                <w:sz w:val="24"/>
              </w:rPr>
              <w:t>数据（验证集）</w:t>
            </w:r>
          </w:p>
        </w:tc>
      </w:tr>
      <w:tr w:rsidR="000B6C2E" w:rsidRPr="003567A7" w14:paraId="78E78E77" w14:textId="77777777" w:rsidTr="0029220C">
        <w:tc>
          <w:tcPr>
            <w:tcW w:w="3216" w:type="dxa"/>
            <w:tcBorders>
              <w:top w:val="nil"/>
              <w:bottom w:val="nil"/>
            </w:tcBorders>
            <w:shd w:val="clear" w:color="auto" w:fill="auto"/>
          </w:tcPr>
          <w:p w14:paraId="2139685D" w14:textId="4DCFE64A" w:rsidR="000B6C2E" w:rsidRPr="003567A7" w:rsidRDefault="000B6C2E" w:rsidP="002A1450">
            <w:pPr>
              <w:spacing w:line="300" w:lineRule="auto"/>
              <w:rPr>
                <w:sz w:val="24"/>
              </w:rPr>
            </w:pPr>
            <w:r w:rsidRPr="003567A7">
              <w:rPr>
                <w:sz w:val="24"/>
              </w:rPr>
              <w:lastRenderedPageBreak/>
              <w:t>TestSet.txt</w:t>
            </w:r>
          </w:p>
        </w:tc>
        <w:tc>
          <w:tcPr>
            <w:tcW w:w="6040" w:type="dxa"/>
            <w:tcBorders>
              <w:top w:val="nil"/>
              <w:bottom w:val="nil"/>
            </w:tcBorders>
            <w:shd w:val="clear" w:color="auto" w:fill="auto"/>
          </w:tcPr>
          <w:p w14:paraId="32657288" w14:textId="3F814730" w:rsidR="000B6C2E" w:rsidRPr="003567A7" w:rsidRDefault="00E4786D" w:rsidP="000B6C2E">
            <w:pPr>
              <w:spacing w:line="300" w:lineRule="auto"/>
              <w:rPr>
                <w:sz w:val="24"/>
              </w:rPr>
            </w:pPr>
            <w:r w:rsidRPr="003567A7">
              <w:rPr>
                <w:sz w:val="24"/>
              </w:rPr>
              <w:t>文档级别</w:t>
            </w:r>
            <w:r w:rsidR="008A62AE" w:rsidRPr="003567A7">
              <w:rPr>
                <w:sz w:val="24"/>
              </w:rPr>
              <w:t>测试</w:t>
            </w:r>
            <w:r w:rsidR="000B6C2E" w:rsidRPr="003567A7">
              <w:rPr>
                <w:sz w:val="24"/>
              </w:rPr>
              <w:t>数据（测试集）</w:t>
            </w:r>
          </w:p>
        </w:tc>
      </w:tr>
      <w:tr w:rsidR="000B6C2E" w:rsidRPr="003567A7" w14:paraId="00832276" w14:textId="77777777" w:rsidTr="0029220C">
        <w:tc>
          <w:tcPr>
            <w:tcW w:w="3216" w:type="dxa"/>
            <w:tcBorders>
              <w:top w:val="nil"/>
              <w:bottom w:val="nil"/>
            </w:tcBorders>
            <w:shd w:val="clear" w:color="auto" w:fill="auto"/>
          </w:tcPr>
          <w:p w14:paraId="7AD35217" w14:textId="6ECC932A" w:rsidR="000B6C2E" w:rsidRPr="003567A7" w:rsidRDefault="000B6C2E" w:rsidP="002A1450">
            <w:pPr>
              <w:spacing w:line="300" w:lineRule="auto"/>
              <w:rPr>
                <w:sz w:val="24"/>
              </w:rPr>
            </w:pPr>
            <w:proofErr w:type="spellStart"/>
            <w:r w:rsidRPr="003567A7">
              <w:rPr>
                <w:sz w:val="24"/>
              </w:rPr>
              <w:t>TrainingSet.instance</w:t>
            </w:r>
            <w:proofErr w:type="spellEnd"/>
          </w:p>
        </w:tc>
        <w:tc>
          <w:tcPr>
            <w:tcW w:w="6040" w:type="dxa"/>
            <w:tcBorders>
              <w:top w:val="nil"/>
              <w:bottom w:val="nil"/>
            </w:tcBorders>
            <w:shd w:val="clear" w:color="auto" w:fill="auto"/>
          </w:tcPr>
          <w:p w14:paraId="4D6877CF" w14:textId="2E9523A7" w:rsidR="000B6C2E" w:rsidRPr="003567A7" w:rsidRDefault="004847F5" w:rsidP="000B6C2E">
            <w:pPr>
              <w:spacing w:line="300" w:lineRule="auto"/>
              <w:rPr>
                <w:sz w:val="24"/>
              </w:rPr>
            </w:pPr>
            <w:r>
              <w:rPr>
                <w:rFonts w:hint="eastAsia"/>
                <w:sz w:val="24"/>
              </w:rPr>
              <w:t>训练样例</w:t>
            </w:r>
            <w:r w:rsidR="000B6C2E" w:rsidRPr="003567A7">
              <w:rPr>
                <w:sz w:val="24"/>
              </w:rPr>
              <w:t>（句内</w:t>
            </w:r>
            <w:r w:rsidR="000B6C2E" w:rsidRPr="003567A7">
              <w:rPr>
                <w:sz w:val="24"/>
              </w:rPr>
              <w:t>/</w:t>
            </w:r>
            <w:r w:rsidR="00953EFF" w:rsidRPr="003567A7">
              <w:rPr>
                <w:sz w:val="24"/>
              </w:rPr>
              <w:t>跨句</w:t>
            </w:r>
            <w:r w:rsidR="000B6C2E" w:rsidRPr="003567A7">
              <w:rPr>
                <w:sz w:val="24"/>
              </w:rPr>
              <w:t>），数据格式如下（下同）：</w:t>
            </w:r>
          </w:p>
          <w:p w14:paraId="18012F60" w14:textId="62A1BADE" w:rsidR="000B6C2E" w:rsidRPr="003567A7" w:rsidRDefault="000B6C2E" w:rsidP="000B6C2E">
            <w:pPr>
              <w:spacing w:line="300" w:lineRule="auto"/>
              <w:rPr>
                <w:sz w:val="24"/>
              </w:rPr>
            </w:pPr>
            <w:r w:rsidRPr="003567A7">
              <w:rPr>
                <w:sz w:val="24"/>
              </w:rPr>
              <w:t>关系类型</w:t>
            </w:r>
            <w:r w:rsidRPr="003567A7">
              <w:rPr>
                <w:sz w:val="24"/>
              </w:rPr>
              <w:t xml:space="preserve"> \t </w:t>
            </w:r>
            <w:r w:rsidRPr="003567A7">
              <w:rPr>
                <w:sz w:val="24"/>
              </w:rPr>
              <w:t>文章</w:t>
            </w:r>
            <w:r w:rsidRPr="003567A7">
              <w:rPr>
                <w:sz w:val="24"/>
              </w:rPr>
              <w:t>ID_</w:t>
            </w:r>
            <w:r w:rsidRPr="003567A7">
              <w:rPr>
                <w:sz w:val="24"/>
              </w:rPr>
              <w:t>头实体</w:t>
            </w:r>
            <w:r w:rsidRPr="003567A7">
              <w:rPr>
                <w:sz w:val="24"/>
              </w:rPr>
              <w:t>ID_</w:t>
            </w:r>
            <w:r w:rsidRPr="003567A7">
              <w:rPr>
                <w:sz w:val="24"/>
              </w:rPr>
              <w:t>头实体起始位置</w:t>
            </w:r>
            <w:r w:rsidRPr="003567A7">
              <w:rPr>
                <w:sz w:val="24"/>
              </w:rPr>
              <w:t>_</w:t>
            </w:r>
            <w:r w:rsidRPr="003567A7">
              <w:rPr>
                <w:sz w:val="24"/>
              </w:rPr>
              <w:t>头实体结束位置</w:t>
            </w:r>
            <w:r w:rsidRPr="003567A7">
              <w:rPr>
                <w:sz w:val="24"/>
              </w:rPr>
              <w:t>_</w:t>
            </w:r>
            <w:r w:rsidRPr="003567A7">
              <w:rPr>
                <w:sz w:val="24"/>
              </w:rPr>
              <w:t>尾实体</w:t>
            </w:r>
            <w:r w:rsidRPr="003567A7">
              <w:rPr>
                <w:sz w:val="24"/>
              </w:rPr>
              <w:t>ID_</w:t>
            </w:r>
            <w:r w:rsidRPr="003567A7">
              <w:rPr>
                <w:sz w:val="24"/>
              </w:rPr>
              <w:t>尾实体起始位置</w:t>
            </w:r>
            <w:r w:rsidRPr="003567A7">
              <w:rPr>
                <w:sz w:val="24"/>
              </w:rPr>
              <w:t>_</w:t>
            </w:r>
            <w:r w:rsidRPr="003567A7">
              <w:rPr>
                <w:sz w:val="24"/>
              </w:rPr>
              <w:t>尾实体结束位置</w:t>
            </w:r>
            <w:r w:rsidRPr="003567A7">
              <w:rPr>
                <w:sz w:val="24"/>
              </w:rPr>
              <w:t xml:space="preserve"> </w:t>
            </w:r>
            <w:r w:rsidR="0029220C" w:rsidRPr="003567A7">
              <w:rPr>
                <w:sz w:val="24"/>
              </w:rPr>
              <w:t xml:space="preserve">\t </w:t>
            </w:r>
            <w:r w:rsidRPr="003567A7">
              <w:rPr>
                <w:sz w:val="24"/>
              </w:rPr>
              <w:t>实体对所在上下文（句内样例为两个实体共同所在的句子，</w:t>
            </w:r>
            <w:r w:rsidR="004B61FA" w:rsidRPr="003567A7">
              <w:rPr>
                <w:sz w:val="24"/>
              </w:rPr>
              <w:t>跨句</w:t>
            </w:r>
            <w:r w:rsidRPr="003567A7">
              <w:rPr>
                <w:sz w:val="24"/>
              </w:rPr>
              <w:t>样例为两个实体分别所在的句子的拼接）</w:t>
            </w:r>
          </w:p>
        </w:tc>
      </w:tr>
      <w:tr w:rsidR="000B6C2E" w:rsidRPr="003567A7" w14:paraId="357128C7" w14:textId="77777777" w:rsidTr="0029220C">
        <w:tc>
          <w:tcPr>
            <w:tcW w:w="3216" w:type="dxa"/>
            <w:tcBorders>
              <w:top w:val="nil"/>
              <w:bottom w:val="nil"/>
            </w:tcBorders>
            <w:shd w:val="clear" w:color="auto" w:fill="auto"/>
          </w:tcPr>
          <w:p w14:paraId="3B2412D9" w14:textId="4E801100" w:rsidR="000B6C2E" w:rsidRPr="003567A7" w:rsidRDefault="000B6C2E" w:rsidP="002A1450">
            <w:pPr>
              <w:spacing w:line="300" w:lineRule="auto"/>
              <w:rPr>
                <w:sz w:val="24"/>
              </w:rPr>
            </w:pPr>
            <w:proofErr w:type="spellStart"/>
            <w:r w:rsidRPr="003567A7">
              <w:rPr>
                <w:sz w:val="24"/>
              </w:rPr>
              <w:t>DevelopmentSet.instance</w:t>
            </w:r>
            <w:proofErr w:type="spellEnd"/>
          </w:p>
        </w:tc>
        <w:tc>
          <w:tcPr>
            <w:tcW w:w="6040" w:type="dxa"/>
            <w:tcBorders>
              <w:top w:val="nil"/>
              <w:bottom w:val="nil"/>
            </w:tcBorders>
            <w:shd w:val="clear" w:color="auto" w:fill="auto"/>
          </w:tcPr>
          <w:p w14:paraId="71F3EA51" w14:textId="5D94CF62" w:rsidR="000B6C2E" w:rsidRPr="003567A7" w:rsidRDefault="004847F5" w:rsidP="004847F5">
            <w:pPr>
              <w:spacing w:line="300" w:lineRule="auto"/>
              <w:rPr>
                <w:sz w:val="24"/>
              </w:rPr>
            </w:pPr>
            <w:r>
              <w:rPr>
                <w:rFonts w:hint="eastAsia"/>
                <w:sz w:val="24"/>
              </w:rPr>
              <w:t>验证样例</w:t>
            </w:r>
            <w:r w:rsidR="000B6C2E" w:rsidRPr="003567A7">
              <w:rPr>
                <w:sz w:val="24"/>
              </w:rPr>
              <w:t>（句内</w:t>
            </w:r>
            <w:r w:rsidR="000B6C2E" w:rsidRPr="003567A7">
              <w:rPr>
                <w:sz w:val="24"/>
              </w:rPr>
              <w:t>/</w:t>
            </w:r>
            <w:r w:rsidR="004B61FA" w:rsidRPr="003567A7">
              <w:rPr>
                <w:sz w:val="24"/>
              </w:rPr>
              <w:t>跨句</w:t>
            </w:r>
            <w:r w:rsidR="000B6C2E" w:rsidRPr="003567A7">
              <w:rPr>
                <w:sz w:val="24"/>
              </w:rPr>
              <w:t>）</w:t>
            </w:r>
          </w:p>
        </w:tc>
      </w:tr>
      <w:tr w:rsidR="000B6C2E" w:rsidRPr="003567A7" w14:paraId="4A93D87F" w14:textId="77777777" w:rsidTr="0029220C">
        <w:tc>
          <w:tcPr>
            <w:tcW w:w="3216" w:type="dxa"/>
            <w:tcBorders>
              <w:top w:val="nil"/>
              <w:bottom w:val="nil"/>
            </w:tcBorders>
            <w:shd w:val="clear" w:color="auto" w:fill="auto"/>
          </w:tcPr>
          <w:p w14:paraId="4F475227" w14:textId="49F3F2AE" w:rsidR="000B6C2E" w:rsidRPr="003567A7" w:rsidRDefault="000B6C2E" w:rsidP="002A1450">
            <w:pPr>
              <w:spacing w:line="300" w:lineRule="auto"/>
              <w:rPr>
                <w:sz w:val="24"/>
              </w:rPr>
            </w:pPr>
            <w:proofErr w:type="spellStart"/>
            <w:r w:rsidRPr="003567A7">
              <w:rPr>
                <w:sz w:val="24"/>
              </w:rPr>
              <w:t>TestSet.instance</w:t>
            </w:r>
            <w:proofErr w:type="spellEnd"/>
          </w:p>
        </w:tc>
        <w:tc>
          <w:tcPr>
            <w:tcW w:w="6040" w:type="dxa"/>
            <w:tcBorders>
              <w:top w:val="nil"/>
              <w:bottom w:val="nil"/>
            </w:tcBorders>
            <w:shd w:val="clear" w:color="auto" w:fill="auto"/>
          </w:tcPr>
          <w:p w14:paraId="7E2773D6" w14:textId="30E4BF5D" w:rsidR="000B6C2E" w:rsidRPr="003567A7" w:rsidRDefault="004847F5" w:rsidP="004847F5">
            <w:pPr>
              <w:spacing w:line="300" w:lineRule="auto"/>
              <w:rPr>
                <w:sz w:val="24"/>
              </w:rPr>
            </w:pPr>
            <w:r>
              <w:rPr>
                <w:rFonts w:hint="eastAsia"/>
                <w:sz w:val="24"/>
              </w:rPr>
              <w:t>测试样例</w:t>
            </w:r>
            <w:r w:rsidR="000B6C2E" w:rsidRPr="003567A7">
              <w:rPr>
                <w:sz w:val="24"/>
              </w:rPr>
              <w:t>（句内</w:t>
            </w:r>
            <w:r w:rsidR="000B6C2E" w:rsidRPr="003567A7">
              <w:rPr>
                <w:sz w:val="24"/>
              </w:rPr>
              <w:t>/</w:t>
            </w:r>
            <w:r w:rsidR="004B61FA" w:rsidRPr="003567A7">
              <w:rPr>
                <w:sz w:val="24"/>
              </w:rPr>
              <w:t>跨句</w:t>
            </w:r>
            <w:r w:rsidR="000B6C2E" w:rsidRPr="003567A7">
              <w:rPr>
                <w:sz w:val="24"/>
              </w:rPr>
              <w:t>）</w:t>
            </w:r>
          </w:p>
        </w:tc>
      </w:tr>
      <w:tr w:rsidR="000B6C2E" w:rsidRPr="003567A7" w14:paraId="2412E645" w14:textId="77777777" w:rsidTr="0029220C">
        <w:tc>
          <w:tcPr>
            <w:tcW w:w="3216" w:type="dxa"/>
            <w:tcBorders>
              <w:top w:val="nil"/>
              <w:bottom w:val="nil"/>
            </w:tcBorders>
            <w:shd w:val="clear" w:color="auto" w:fill="auto"/>
          </w:tcPr>
          <w:p w14:paraId="483666C1" w14:textId="60258794" w:rsidR="000B6C2E" w:rsidRPr="003567A7" w:rsidRDefault="0029220C" w:rsidP="002A1450">
            <w:pPr>
              <w:spacing w:line="300" w:lineRule="auto"/>
              <w:rPr>
                <w:sz w:val="24"/>
              </w:rPr>
            </w:pPr>
            <w:proofErr w:type="spellStart"/>
            <w:r w:rsidRPr="003567A7">
              <w:rPr>
                <w:sz w:val="24"/>
              </w:rPr>
              <w:t>data.pkl</w:t>
            </w:r>
            <w:proofErr w:type="spellEnd"/>
          </w:p>
        </w:tc>
        <w:tc>
          <w:tcPr>
            <w:tcW w:w="6040" w:type="dxa"/>
            <w:tcBorders>
              <w:top w:val="nil"/>
              <w:bottom w:val="nil"/>
            </w:tcBorders>
            <w:shd w:val="clear" w:color="auto" w:fill="auto"/>
          </w:tcPr>
          <w:p w14:paraId="6A10DD9E" w14:textId="528E27AE" w:rsidR="000B6C2E" w:rsidRPr="003567A7" w:rsidRDefault="0029220C" w:rsidP="000B6C2E">
            <w:pPr>
              <w:spacing w:line="300" w:lineRule="auto"/>
              <w:rPr>
                <w:sz w:val="24"/>
              </w:rPr>
            </w:pPr>
            <w:r w:rsidRPr="003567A7">
              <w:rPr>
                <w:sz w:val="24"/>
              </w:rPr>
              <w:t>封装</w:t>
            </w:r>
            <w:r w:rsidR="008A62AE" w:rsidRPr="003567A7">
              <w:rPr>
                <w:sz w:val="24"/>
              </w:rPr>
              <w:t>后的所有</w:t>
            </w:r>
            <w:r w:rsidR="00317F63" w:rsidRPr="003567A7">
              <w:rPr>
                <w:sz w:val="24"/>
              </w:rPr>
              <w:t>数据</w:t>
            </w:r>
          </w:p>
        </w:tc>
      </w:tr>
      <w:tr w:rsidR="00317F63" w:rsidRPr="003567A7" w14:paraId="263AD5E1" w14:textId="77777777" w:rsidTr="0029220C">
        <w:tc>
          <w:tcPr>
            <w:tcW w:w="3216" w:type="dxa"/>
            <w:tcBorders>
              <w:top w:val="nil"/>
              <w:bottom w:val="nil"/>
            </w:tcBorders>
            <w:shd w:val="clear" w:color="auto" w:fill="auto"/>
          </w:tcPr>
          <w:p w14:paraId="1EC063D5" w14:textId="0EE401F4" w:rsidR="00317F63" w:rsidRPr="003567A7" w:rsidRDefault="00317F63" w:rsidP="002A1450">
            <w:pPr>
              <w:spacing w:line="300" w:lineRule="auto"/>
              <w:rPr>
                <w:sz w:val="24"/>
              </w:rPr>
            </w:pPr>
            <w:proofErr w:type="spellStart"/>
            <w:r w:rsidRPr="003567A7">
              <w:rPr>
                <w:sz w:val="24"/>
              </w:rPr>
              <w:t>words.vocab</w:t>
            </w:r>
            <w:proofErr w:type="spellEnd"/>
          </w:p>
        </w:tc>
        <w:tc>
          <w:tcPr>
            <w:tcW w:w="6040" w:type="dxa"/>
            <w:tcBorders>
              <w:top w:val="nil"/>
              <w:bottom w:val="nil"/>
            </w:tcBorders>
            <w:shd w:val="clear" w:color="auto" w:fill="auto"/>
          </w:tcPr>
          <w:p w14:paraId="55C29E2C" w14:textId="32951055" w:rsidR="00317F63" w:rsidRPr="003567A7" w:rsidRDefault="002F17B0" w:rsidP="000B6C2E">
            <w:pPr>
              <w:spacing w:line="300" w:lineRule="auto"/>
              <w:rPr>
                <w:sz w:val="24"/>
              </w:rPr>
            </w:pPr>
            <w:r w:rsidRPr="003567A7">
              <w:rPr>
                <w:sz w:val="24"/>
              </w:rPr>
              <w:t>语料</w:t>
            </w:r>
            <w:r w:rsidR="00317F63" w:rsidRPr="003567A7">
              <w:rPr>
                <w:sz w:val="24"/>
              </w:rPr>
              <w:t>中涉及的单词与其对应编号的级联</w:t>
            </w:r>
          </w:p>
        </w:tc>
      </w:tr>
      <w:tr w:rsidR="000B6C2E" w:rsidRPr="003567A7" w14:paraId="3F9A5FF9" w14:textId="77777777" w:rsidTr="0029220C">
        <w:tc>
          <w:tcPr>
            <w:tcW w:w="3216" w:type="dxa"/>
            <w:tcBorders>
              <w:top w:val="nil"/>
              <w:bottom w:val="nil"/>
            </w:tcBorders>
            <w:shd w:val="clear" w:color="auto" w:fill="auto"/>
          </w:tcPr>
          <w:p w14:paraId="05261069" w14:textId="18CAA86A" w:rsidR="000B6C2E" w:rsidRPr="003567A7" w:rsidRDefault="00317F63" w:rsidP="002A1450">
            <w:pPr>
              <w:spacing w:line="300" w:lineRule="auto"/>
              <w:rPr>
                <w:sz w:val="24"/>
              </w:rPr>
            </w:pPr>
            <w:proofErr w:type="spellStart"/>
            <w:r w:rsidRPr="003567A7">
              <w:rPr>
                <w:sz w:val="24"/>
              </w:rPr>
              <w:t>miss.vocab</w:t>
            </w:r>
            <w:proofErr w:type="spellEnd"/>
          </w:p>
        </w:tc>
        <w:tc>
          <w:tcPr>
            <w:tcW w:w="6040" w:type="dxa"/>
            <w:tcBorders>
              <w:top w:val="nil"/>
              <w:bottom w:val="nil"/>
            </w:tcBorders>
            <w:shd w:val="clear" w:color="auto" w:fill="auto"/>
          </w:tcPr>
          <w:p w14:paraId="205031FC" w14:textId="1BA069B8" w:rsidR="000B6C2E" w:rsidRPr="003567A7" w:rsidRDefault="002F17B0" w:rsidP="000B6C2E">
            <w:pPr>
              <w:spacing w:line="300" w:lineRule="auto"/>
              <w:rPr>
                <w:sz w:val="24"/>
              </w:rPr>
            </w:pPr>
            <w:r w:rsidRPr="003567A7">
              <w:rPr>
                <w:sz w:val="24"/>
              </w:rPr>
              <w:t>语料</w:t>
            </w:r>
            <w:r w:rsidR="00317F63" w:rsidRPr="003567A7">
              <w:rPr>
                <w:sz w:val="24"/>
              </w:rPr>
              <w:t>中涉及的单词，未在给定词向量中找到对应向量的所有单词的词表</w:t>
            </w:r>
          </w:p>
        </w:tc>
      </w:tr>
      <w:tr w:rsidR="00317F63" w:rsidRPr="003567A7" w14:paraId="625BEBDA" w14:textId="77777777" w:rsidTr="0029220C">
        <w:tc>
          <w:tcPr>
            <w:tcW w:w="3216" w:type="dxa"/>
            <w:tcBorders>
              <w:top w:val="nil"/>
              <w:bottom w:val="nil"/>
            </w:tcBorders>
            <w:shd w:val="clear" w:color="auto" w:fill="auto"/>
          </w:tcPr>
          <w:p w14:paraId="7F192572" w14:textId="3BFFB79C" w:rsidR="00317F63" w:rsidRPr="003567A7" w:rsidRDefault="00317F63" w:rsidP="002A1450">
            <w:pPr>
              <w:spacing w:line="300" w:lineRule="auto"/>
              <w:rPr>
                <w:sz w:val="24"/>
              </w:rPr>
            </w:pPr>
            <w:r w:rsidRPr="003567A7">
              <w:rPr>
                <w:sz w:val="24"/>
              </w:rPr>
              <w:t>entity2id.txt</w:t>
            </w:r>
          </w:p>
        </w:tc>
        <w:tc>
          <w:tcPr>
            <w:tcW w:w="6040" w:type="dxa"/>
            <w:tcBorders>
              <w:top w:val="nil"/>
              <w:bottom w:val="nil"/>
            </w:tcBorders>
            <w:shd w:val="clear" w:color="auto" w:fill="auto"/>
          </w:tcPr>
          <w:p w14:paraId="02BE875F" w14:textId="74046D57" w:rsidR="00317F63" w:rsidRPr="003567A7" w:rsidRDefault="00317F63" w:rsidP="000B6C2E">
            <w:pPr>
              <w:spacing w:line="300" w:lineRule="auto"/>
              <w:rPr>
                <w:sz w:val="24"/>
              </w:rPr>
            </w:pPr>
            <w:r w:rsidRPr="003567A7">
              <w:rPr>
                <w:sz w:val="24"/>
              </w:rPr>
              <w:t>所有实体与其对应</w:t>
            </w:r>
            <w:r w:rsidRPr="003567A7">
              <w:rPr>
                <w:sz w:val="24"/>
              </w:rPr>
              <w:t>ID</w:t>
            </w:r>
            <w:r w:rsidRPr="003567A7">
              <w:rPr>
                <w:sz w:val="24"/>
              </w:rPr>
              <w:t>的级联</w:t>
            </w:r>
          </w:p>
        </w:tc>
      </w:tr>
      <w:tr w:rsidR="00317F63" w:rsidRPr="003567A7" w14:paraId="331877B6" w14:textId="77777777" w:rsidTr="0029220C">
        <w:tc>
          <w:tcPr>
            <w:tcW w:w="3216" w:type="dxa"/>
            <w:tcBorders>
              <w:top w:val="nil"/>
              <w:bottom w:val="nil"/>
            </w:tcBorders>
            <w:shd w:val="clear" w:color="auto" w:fill="auto"/>
          </w:tcPr>
          <w:p w14:paraId="63A93C28" w14:textId="262BF3E1" w:rsidR="00317F63" w:rsidRPr="003567A7" w:rsidRDefault="00317F63" w:rsidP="002A1450">
            <w:pPr>
              <w:spacing w:line="300" w:lineRule="auto"/>
              <w:rPr>
                <w:sz w:val="24"/>
              </w:rPr>
            </w:pPr>
            <w:r w:rsidRPr="003567A7">
              <w:rPr>
                <w:sz w:val="24"/>
              </w:rPr>
              <w:t>relation2id.txt</w:t>
            </w:r>
          </w:p>
        </w:tc>
        <w:tc>
          <w:tcPr>
            <w:tcW w:w="6040" w:type="dxa"/>
            <w:tcBorders>
              <w:top w:val="nil"/>
              <w:bottom w:val="nil"/>
            </w:tcBorders>
            <w:shd w:val="clear" w:color="auto" w:fill="auto"/>
          </w:tcPr>
          <w:p w14:paraId="6E75AA70" w14:textId="68E396F8" w:rsidR="00317F63" w:rsidRPr="003567A7" w:rsidRDefault="00317F63" w:rsidP="000B6C2E">
            <w:pPr>
              <w:spacing w:line="300" w:lineRule="auto"/>
              <w:rPr>
                <w:sz w:val="24"/>
              </w:rPr>
            </w:pPr>
            <w:r w:rsidRPr="003567A7">
              <w:rPr>
                <w:sz w:val="24"/>
              </w:rPr>
              <w:t>所有关系与其对应</w:t>
            </w:r>
            <w:r w:rsidRPr="003567A7">
              <w:rPr>
                <w:sz w:val="24"/>
              </w:rPr>
              <w:t>ID</w:t>
            </w:r>
            <w:r w:rsidRPr="003567A7">
              <w:rPr>
                <w:sz w:val="24"/>
              </w:rPr>
              <w:t>的级联</w:t>
            </w:r>
          </w:p>
        </w:tc>
      </w:tr>
      <w:tr w:rsidR="00317F63" w:rsidRPr="003567A7" w14:paraId="07113848" w14:textId="77777777" w:rsidTr="0029220C">
        <w:tc>
          <w:tcPr>
            <w:tcW w:w="3216" w:type="dxa"/>
            <w:tcBorders>
              <w:top w:val="nil"/>
              <w:bottom w:val="nil"/>
            </w:tcBorders>
            <w:shd w:val="clear" w:color="auto" w:fill="auto"/>
          </w:tcPr>
          <w:p w14:paraId="016D7942" w14:textId="35FB3A83" w:rsidR="00317F63" w:rsidRPr="003567A7" w:rsidRDefault="00317F63" w:rsidP="002A1450">
            <w:pPr>
              <w:spacing w:line="300" w:lineRule="auto"/>
              <w:rPr>
                <w:sz w:val="24"/>
              </w:rPr>
            </w:pPr>
            <w:r w:rsidRPr="003567A7">
              <w:rPr>
                <w:sz w:val="24"/>
              </w:rPr>
              <w:t>train.txt</w:t>
            </w:r>
          </w:p>
        </w:tc>
        <w:tc>
          <w:tcPr>
            <w:tcW w:w="6040" w:type="dxa"/>
            <w:tcBorders>
              <w:top w:val="nil"/>
              <w:bottom w:val="nil"/>
            </w:tcBorders>
            <w:shd w:val="clear" w:color="auto" w:fill="auto"/>
          </w:tcPr>
          <w:p w14:paraId="289312F6" w14:textId="77777777" w:rsidR="00317F63" w:rsidRPr="003567A7" w:rsidRDefault="00317F63" w:rsidP="00317F63">
            <w:pPr>
              <w:spacing w:line="300" w:lineRule="auto"/>
              <w:rPr>
                <w:sz w:val="24"/>
              </w:rPr>
            </w:pPr>
            <w:r w:rsidRPr="003567A7">
              <w:rPr>
                <w:sz w:val="24"/>
              </w:rPr>
              <w:t>知识库中的知识三元组，数据格式如下：</w:t>
            </w:r>
          </w:p>
          <w:p w14:paraId="5FD19A16" w14:textId="2D4B1F44" w:rsidR="00317F63" w:rsidRPr="003567A7" w:rsidRDefault="00317F63" w:rsidP="00317F63">
            <w:pPr>
              <w:spacing w:line="300" w:lineRule="auto"/>
              <w:rPr>
                <w:sz w:val="24"/>
              </w:rPr>
            </w:pPr>
            <w:r w:rsidRPr="003567A7">
              <w:rPr>
                <w:sz w:val="24"/>
              </w:rPr>
              <w:t>头实体</w:t>
            </w:r>
            <w:r w:rsidRPr="003567A7">
              <w:rPr>
                <w:sz w:val="24"/>
              </w:rPr>
              <w:t xml:space="preserve"> \t </w:t>
            </w:r>
            <w:r w:rsidRPr="003567A7">
              <w:rPr>
                <w:sz w:val="24"/>
              </w:rPr>
              <w:t>关系</w:t>
            </w:r>
            <w:r w:rsidRPr="003567A7">
              <w:rPr>
                <w:sz w:val="24"/>
              </w:rPr>
              <w:t xml:space="preserve"> \t </w:t>
            </w:r>
            <w:r w:rsidRPr="003567A7">
              <w:rPr>
                <w:sz w:val="24"/>
              </w:rPr>
              <w:t>尾实体</w:t>
            </w:r>
            <w:r w:rsidRPr="003567A7">
              <w:rPr>
                <w:sz w:val="24"/>
              </w:rPr>
              <w:t>ID</w:t>
            </w:r>
          </w:p>
        </w:tc>
      </w:tr>
      <w:tr w:rsidR="00317F63" w:rsidRPr="003567A7" w14:paraId="116AE8C1" w14:textId="77777777" w:rsidTr="0029220C">
        <w:tc>
          <w:tcPr>
            <w:tcW w:w="3216" w:type="dxa"/>
            <w:tcBorders>
              <w:top w:val="nil"/>
              <w:bottom w:val="nil"/>
            </w:tcBorders>
            <w:shd w:val="clear" w:color="auto" w:fill="auto"/>
          </w:tcPr>
          <w:p w14:paraId="6083C3D0" w14:textId="2EEAA413" w:rsidR="00317F63" w:rsidRPr="003567A7" w:rsidRDefault="00317F63" w:rsidP="002A1450">
            <w:pPr>
              <w:spacing w:line="300" w:lineRule="auto"/>
              <w:rPr>
                <w:sz w:val="24"/>
              </w:rPr>
            </w:pPr>
            <w:r w:rsidRPr="003567A7">
              <w:rPr>
                <w:sz w:val="24"/>
              </w:rPr>
              <w:t>word2vec.vec</w:t>
            </w:r>
          </w:p>
        </w:tc>
        <w:tc>
          <w:tcPr>
            <w:tcW w:w="6040" w:type="dxa"/>
            <w:tcBorders>
              <w:top w:val="nil"/>
              <w:bottom w:val="nil"/>
            </w:tcBorders>
            <w:shd w:val="clear" w:color="auto" w:fill="auto"/>
          </w:tcPr>
          <w:p w14:paraId="39FBF175" w14:textId="7E238560" w:rsidR="00317F63" w:rsidRPr="003567A7" w:rsidRDefault="00317F63" w:rsidP="00317F63">
            <w:pPr>
              <w:spacing w:line="300" w:lineRule="auto"/>
              <w:rPr>
                <w:sz w:val="24"/>
              </w:rPr>
            </w:pPr>
            <w:r w:rsidRPr="003567A7">
              <w:rPr>
                <w:sz w:val="24"/>
              </w:rPr>
              <w:t>可选，预训练词向量，若不存在则将随机初始化</w:t>
            </w:r>
          </w:p>
        </w:tc>
      </w:tr>
      <w:tr w:rsidR="00317F63" w:rsidRPr="003567A7" w14:paraId="020442DF" w14:textId="77777777" w:rsidTr="0029220C">
        <w:tc>
          <w:tcPr>
            <w:tcW w:w="3216" w:type="dxa"/>
            <w:tcBorders>
              <w:top w:val="nil"/>
              <w:bottom w:val="nil"/>
            </w:tcBorders>
            <w:shd w:val="clear" w:color="auto" w:fill="auto"/>
          </w:tcPr>
          <w:p w14:paraId="1DD7229E" w14:textId="2A69276E" w:rsidR="00317F63" w:rsidRPr="003567A7" w:rsidRDefault="00317F63" w:rsidP="002A1450">
            <w:pPr>
              <w:spacing w:line="300" w:lineRule="auto"/>
              <w:rPr>
                <w:sz w:val="24"/>
              </w:rPr>
            </w:pPr>
            <w:r w:rsidRPr="003567A7">
              <w:rPr>
                <w:sz w:val="24"/>
              </w:rPr>
              <w:t>entity2vec.bern</w:t>
            </w:r>
          </w:p>
        </w:tc>
        <w:tc>
          <w:tcPr>
            <w:tcW w:w="6040" w:type="dxa"/>
            <w:tcBorders>
              <w:top w:val="nil"/>
              <w:bottom w:val="nil"/>
            </w:tcBorders>
            <w:shd w:val="clear" w:color="auto" w:fill="auto"/>
          </w:tcPr>
          <w:p w14:paraId="6157D7F2" w14:textId="33C0B98C" w:rsidR="00317F63" w:rsidRPr="003567A7" w:rsidRDefault="00317F63" w:rsidP="00317F63">
            <w:pPr>
              <w:spacing w:line="300" w:lineRule="auto"/>
              <w:rPr>
                <w:sz w:val="24"/>
              </w:rPr>
            </w:pPr>
            <w:r w:rsidRPr="003567A7">
              <w:rPr>
                <w:sz w:val="24"/>
              </w:rPr>
              <w:t>可选，预训练实体向量</w:t>
            </w:r>
            <w:r w:rsidR="001560D2" w:rsidRPr="003567A7">
              <w:rPr>
                <w:sz w:val="24"/>
              </w:rPr>
              <w:t>（表示）</w:t>
            </w:r>
            <w:r w:rsidRPr="003567A7">
              <w:rPr>
                <w:sz w:val="24"/>
              </w:rPr>
              <w:t>，若不存在则将随机初始化</w:t>
            </w:r>
          </w:p>
        </w:tc>
      </w:tr>
      <w:tr w:rsidR="00317F63" w:rsidRPr="003567A7" w14:paraId="450C2B08" w14:textId="77777777" w:rsidTr="00317F63">
        <w:tc>
          <w:tcPr>
            <w:tcW w:w="3216" w:type="dxa"/>
            <w:tcBorders>
              <w:top w:val="nil"/>
              <w:bottom w:val="nil"/>
            </w:tcBorders>
            <w:shd w:val="clear" w:color="auto" w:fill="auto"/>
          </w:tcPr>
          <w:p w14:paraId="50B3FBC5" w14:textId="47EF8815" w:rsidR="00317F63" w:rsidRPr="003567A7" w:rsidRDefault="00317F63" w:rsidP="00317F63">
            <w:pPr>
              <w:spacing w:line="300" w:lineRule="auto"/>
              <w:rPr>
                <w:sz w:val="24"/>
              </w:rPr>
            </w:pPr>
            <w:r w:rsidRPr="003567A7">
              <w:rPr>
                <w:sz w:val="24"/>
              </w:rPr>
              <w:t>relation2vec.bern</w:t>
            </w:r>
          </w:p>
        </w:tc>
        <w:tc>
          <w:tcPr>
            <w:tcW w:w="6040" w:type="dxa"/>
            <w:tcBorders>
              <w:top w:val="nil"/>
              <w:bottom w:val="nil"/>
            </w:tcBorders>
            <w:shd w:val="clear" w:color="auto" w:fill="auto"/>
          </w:tcPr>
          <w:p w14:paraId="23CE868A" w14:textId="039B0B80" w:rsidR="00317F63" w:rsidRPr="003567A7" w:rsidRDefault="00317F63" w:rsidP="00317F63">
            <w:pPr>
              <w:spacing w:line="300" w:lineRule="auto"/>
              <w:rPr>
                <w:sz w:val="24"/>
              </w:rPr>
            </w:pPr>
            <w:r w:rsidRPr="003567A7">
              <w:rPr>
                <w:sz w:val="24"/>
              </w:rPr>
              <w:t>可选，预训练关系向量</w:t>
            </w:r>
            <w:r w:rsidR="001560D2" w:rsidRPr="003567A7">
              <w:rPr>
                <w:sz w:val="24"/>
              </w:rPr>
              <w:t>（表示）</w:t>
            </w:r>
            <w:r w:rsidRPr="003567A7">
              <w:rPr>
                <w:sz w:val="24"/>
              </w:rPr>
              <w:t>，若不存在则将随机初始化</w:t>
            </w:r>
          </w:p>
        </w:tc>
      </w:tr>
      <w:tr w:rsidR="00317F63" w:rsidRPr="003567A7" w14:paraId="5FF09198" w14:textId="77777777" w:rsidTr="00317F63">
        <w:tc>
          <w:tcPr>
            <w:tcW w:w="3216" w:type="dxa"/>
            <w:tcBorders>
              <w:top w:val="nil"/>
              <w:bottom w:val="single" w:sz="4" w:space="0" w:color="auto"/>
            </w:tcBorders>
            <w:shd w:val="clear" w:color="auto" w:fill="auto"/>
          </w:tcPr>
          <w:p w14:paraId="4D7F0A13" w14:textId="69DEBB49" w:rsidR="00317F63" w:rsidRPr="003567A7" w:rsidRDefault="00317F63" w:rsidP="00317F63">
            <w:pPr>
              <w:spacing w:line="300" w:lineRule="auto"/>
              <w:rPr>
                <w:sz w:val="24"/>
              </w:rPr>
            </w:pPr>
            <w:proofErr w:type="spellStart"/>
            <w:r w:rsidRPr="003567A7">
              <w:rPr>
                <w:sz w:val="24"/>
              </w:rPr>
              <w:t>pretrain_model.param</w:t>
            </w:r>
            <w:proofErr w:type="spellEnd"/>
          </w:p>
        </w:tc>
        <w:tc>
          <w:tcPr>
            <w:tcW w:w="6040" w:type="dxa"/>
            <w:tcBorders>
              <w:top w:val="nil"/>
              <w:bottom w:val="single" w:sz="4" w:space="0" w:color="auto"/>
            </w:tcBorders>
            <w:shd w:val="clear" w:color="auto" w:fill="auto"/>
          </w:tcPr>
          <w:p w14:paraId="1DB2659A" w14:textId="7EACB0B3" w:rsidR="00317F63" w:rsidRPr="003567A7" w:rsidRDefault="00317F63" w:rsidP="00317F63">
            <w:pPr>
              <w:spacing w:line="300" w:lineRule="auto"/>
              <w:rPr>
                <w:sz w:val="24"/>
              </w:rPr>
            </w:pPr>
            <w:r w:rsidRPr="003567A7">
              <w:rPr>
                <w:sz w:val="24"/>
              </w:rPr>
              <w:t>可选，预训练模型参数，若不存在则将随机初始化</w:t>
            </w:r>
          </w:p>
        </w:tc>
      </w:tr>
    </w:tbl>
    <w:p w14:paraId="05E8B605" w14:textId="77777777" w:rsidR="00AD0985" w:rsidRPr="003567A7" w:rsidRDefault="00AD0985" w:rsidP="00AD0985">
      <w:pPr>
        <w:spacing w:beforeLines="50" w:before="156" w:afterLines="50" w:after="156" w:line="300" w:lineRule="auto"/>
        <w:rPr>
          <w:sz w:val="24"/>
        </w:rPr>
      </w:pPr>
    </w:p>
    <w:p w14:paraId="4B9B9FD4" w14:textId="77777777" w:rsidR="00AD0985" w:rsidRPr="003567A7" w:rsidRDefault="00AD0985" w:rsidP="00AD0985">
      <w:pPr>
        <w:spacing w:line="300" w:lineRule="auto"/>
        <w:rPr>
          <w:rFonts w:eastAsia="黑体"/>
          <w:sz w:val="24"/>
        </w:rPr>
      </w:pPr>
      <w:bookmarkStart w:id="1" w:name="OLE_LINK6"/>
      <w:bookmarkStart w:id="2" w:name="OLE_LINK7"/>
      <w:smartTag w:uri="urn:schemas-microsoft-com:office:smarttags" w:element="chsdate">
        <w:smartTagPr>
          <w:attr w:name="Year" w:val="1899"/>
          <w:attr w:name="Month" w:val="12"/>
          <w:attr w:name="Day" w:val="30"/>
          <w:attr w:name="IsLunarDate" w:val="False"/>
          <w:attr w:name="IsROCDate" w:val="False"/>
        </w:smartTagPr>
        <w:r w:rsidRPr="003567A7">
          <w:rPr>
            <w:rFonts w:eastAsia="黑体"/>
            <w:sz w:val="24"/>
          </w:rPr>
          <w:t>3.1.2</w:t>
        </w:r>
      </w:smartTag>
      <w:r w:rsidRPr="003567A7">
        <w:rPr>
          <w:rFonts w:eastAsia="黑体"/>
          <w:sz w:val="24"/>
        </w:rPr>
        <w:t xml:space="preserve"> config.py</w:t>
      </w:r>
      <w:r w:rsidRPr="003567A7">
        <w:rPr>
          <w:rFonts w:eastAsia="黑体"/>
          <w:sz w:val="24"/>
        </w:rPr>
        <w:t>文件说明</w:t>
      </w:r>
    </w:p>
    <w:p w14:paraId="2C4F62D5" w14:textId="1E222D0E" w:rsidR="00AD0985" w:rsidRPr="003567A7" w:rsidRDefault="00AD0985" w:rsidP="00AD0985">
      <w:pPr>
        <w:spacing w:beforeLines="50" w:before="156" w:afterLines="50" w:after="156" w:line="300" w:lineRule="auto"/>
        <w:ind w:firstLineChars="200" w:firstLine="480"/>
        <w:rPr>
          <w:sz w:val="24"/>
        </w:rPr>
      </w:pPr>
      <w:r w:rsidRPr="003567A7">
        <w:rPr>
          <w:sz w:val="24"/>
        </w:rPr>
        <w:t>config.py</w:t>
      </w:r>
      <w:r w:rsidRPr="003567A7">
        <w:rPr>
          <w:sz w:val="24"/>
        </w:rPr>
        <w:t>中定义了</w:t>
      </w:r>
      <w:proofErr w:type="spellStart"/>
      <w:r w:rsidRPr="003567A7">
        <w:rPr>
          <w:sz w:val="24"/>
        </w:rPr>
        <w:t>Config</w:t>
      </w:r>
      <w:proofErr w:type="spellEnd"/>
      <w:r w:rsidRPr="003567A7">
        <w:rPr>
          <w:sz w:val="24"/>
        </w:rPr>
        <w:t>类，用于存储训练与测试过程中所涉及的所有</w:t>
      </w:r>
      <w:r w:rsidR="00EC41A1" w:rsidRPr="003567A7">
        <w:rPr>
          <w:sz w:val="24"/>
        </w:rPr>
        <w:t>超</w:t>
      </w:r>
      <w:r w:rsidRPr="003567A7">
        <w:rPr>
          <w:sz w:val="24"/>
        </w:rPr>
        <w:t>参数，其成员变量信息如下表所示：</w:t>
      </w:r>
    </w:p>
    <w:tbl>
      <w:tblPr>
        <w:tblW w:w="0" w:type="auto"/>
        <w:tblBorders>
          <w:bottom w:val="single" w:sz="4" w:space="0" w:color="auto"/>
        </w:tblBorders>
        <w:tblLook w:val="04A0" w:firstRow="1" w:lastRow="0" w:firstColumn="1" w:lastColumn="0" w:noHBand="0" w:noVBand="1"/>
      </w:tblPr>
      <w:tblGrid>
        <w:gridCol w:w="2660"/>
        <w:gridCol w:w="6596"/>
      </w:tblGrid>
      <w:tr w:rsidR="00AD0985" w:rsidRPr="003567A7" w14:paraId="4E8E4FAA" w14:textId="77777777" w:rsidTr="002A1450">
        <w:tc>
          <w:tcPr>
            <w:tcW w:w="2660" w:type="dxa"/>
            <w:tcBorders>
              <w:top w:val="double" w:sz="4" w:space="0" w:color="auto"/>
              <w:bottom w:val="single" w:sz="4" w:space="0" w:color="auto"/>
            </w:tcBorders>
            <w:shd w:val="clear" w:color="auto" w:fill="auto"/>
          </w:tcPr>
          <w:bookmarkEnd w:id="1"/>
          <w:bookmarkEnd w:id="2"/>
          <w:p w14:paraId="7C8F3E8C" w14:textId="77777777" w:rsidR="00AD0985" w:rsidRPr="003567A7" w:rsidRDefault="00AD0985" w:rsidP="002A1450">
            <w:pPr>
              <w:spacing w:line="300" w:lineRule="auto"/>
              <w:rPr>
                <w:rFonts w:eastAsia="黑体"/>
                <w:sz w:val="24"/>
              </w:rPr>
            </w:pPr>
            <w:r w:rsidRPr="003567A7">
              <w:rPr>
                <w:rFonts w:eastAsia="黑体"/>
                <w:sz w:val="24"/>
              </w:rPr>
              <w:t>成员变量名称</w:t>
            </w:r>
          </w:p>
        </w:tc>
        <w:tc>
          <w:tcPr>
            <w:tcW w:w="6596" w:type="dxa"/>
            <w:tcBorders>
              <w:top w:val="double" w:sz="4" w:space="0" w:color="auto"/>
              <w:bottom w:val="single" w:sz="4" w:space="0" w:color="auto"/>
            </w:tcBorders>
            <w:shd w:val="clear" w:color="auto" w:fill="auto"/>
          </w:tcPr>
          <w:p w14:paraId="1E5F7167" w14:textId="77777777" w:rsidR="00AD0985" w:rsidRPr="003567A7" w:rsidRDefault="00AD0985" w:rsidP="002A1450">
            <w:pPr>
              <w:spacing w:line="300" w:lineRule="auto"/>
              <w:rPr>
                <w:rFonts w:eastAsia="黑体"/>
                <w:sz w:val="24"/>
              </w:rPr>
            </w:pPr>
            <w:r w:rsidRPr="003567A7">
              <w:rPr>
                <w:rFonts w:eastAsia="黑体"/>
                <w:sz w:val="24"/>
              </w:rPr>
              <w:t>使用说明</w:t>
            </w:r>
          </w:p>
        </w:tc>
      </w:tr>
      <w:tr w:rsidR="00AD0985" w:rsidRPr="003567A7" w14:paraId="2082E90C" w14:textId="77777777" w:rsidTr="002A1450">
        <w:tc>
          <w:tcPr>
            <w:tcW w:w="2660" w:type="dxa"/>
            <w:tcBorders>
              <w:top w:val="single" w:sz="4" w:space="0" w:color="auto"/>
              <w:bottom w:val="nil"/>
            </w:tcBorders>
            <w:shd w:val="clear" w:color="auto" w:fill="auto"/>
          </w:tcPr>
          <w:p w14:paraId="4492FF07" w14:textId="59C79562" w:rsidR="00AD0985" w:rsidRPr="003567A7" w:rsidRDefault="004B61FA" w:rsidP="002A1450">
            <w:pPr>
              <w:spacing w:line="300" w:lineRule="auto"/>
              <w:rPr>
                <w:sz w:val="24"/>
              </w:rPr>
            </w:pPr>
            <w:proofErr w:type="spellStart"/>
            <w:r w:rsidRPr="003567A7">
              <w:rPr>
                <w:sz w:val="24"/>
              </w:rPr>
              <w:t>ori_train_path</w:t>
            </w:r>
            <w:proofErr w:type="spellEnd"/>
          </w:p>
        </w:tc>
        <w:tc>
          <w:tcPr>
            <w:tcW w:w="6596" w:type="dxa"/>
            <w:tcBorders>
              <w:top w:val="single" w:sz="4" w:space="0" w:color="auto"/>
              <w:bottom w:val="nil"/>
            </w:tcBorders>
            <w:shd w:val="clear" w:color="auto" w:fill="auto"/>
          </w:tcPr>
          <w:p w14:paraId="564E9A51" w14:textId="6E14E698" w:rsidR="00AD0985" w:rsidRPr="003567A7" w:rsidRDefault="008A62AE" w:rsidP="002A1450">
            <w:pPr>
              <w:autoSpaceDE w:val="0"/>
              <w:autoSpaceDN w:val="0"/>
              <w:adjustRightInd w:val="0"/>
              <w:spacing w:line="300" w:lineRule="auto"/>
              <w:jc w:val="left"/>
              <w:rPr>
                <w:sz w:val="24"/>
              </w:rPr>
            </w:pPr>
            <w:r w:rsidRPr="003567A7">
              <w:rPr>
                <w:sz w:val="24"/>
              </w:rPr>
              <w:t>文档级别</w:t>
            </w:r>
            <w:r w:rsidR="002F17B0" w:rsidRPr="003567A7">
              <w:rPr>
                <w:sz w:val="24"/>
              </w:rPr>
              <w:t>训练</w:t>
            </w:r>
            <w:r w:rsidR="004B61FA" w:rsidRPr="003567A7">
              <w:rPr>
                <w:sz w:val="24"/>
              </w:rPr>
              <w:t>数据（训练集）的文件路径</w:t>
            </w:r>
          </w:p>
        </w:tc>
      </w:tr>
      <w:tr w:rsidR="00AD0985" w:rsidRPr="003567A7" w14:paraId="16F7071A" w14:textId="77777777" w:rsidTr="002A1450">
        <w:tc>
          <w:tcPr>
            <w:tcW w:w="2660" w:type="dxa"/>
            <w:tcBorders>
              <w:top w:val="nil"/>
            </w:tcBorders>
            <w:shd w:val="clear" w:color="auto" w:fill="auto"/>
          </w:tcPr>
          <w:p w14:paraId="5933401C" w14:textId="253AC5FD" w:rsidR="00AD0985" w:rsidRPr="003567A7" w:rsidRDefault="004B61FA" w:rsidP="004B61FA">
            <w:pPr>
              <w:spacing w:line="300" w:lineRule="auto"/>
              <w:rPr>
                <w:sz w:val="24"/>
              </w:rPr>
            </w:pPr>
            <w:proofErr w:type="spellStart"/>
            <w:r w:rsidRPr="003567A7">
              <w:rPr>
                <w:sz w:val="24"/>
              </w:rPr>
              <w:t>ori_dev_path</w:t>
            </w:r>
            <w:proofErr w:type="spellEnd"/>
          </w:p>
        </w:tc>
        <w:tc>
          <w:tcPr>
            <w:tcW w:w="6596" w:type="dxa"/>
            <w:tcBorders>
              <w:top w:val="nil"/>
            </w:tcBorders>
            <w:shd w:val="clear" w:color="auto" w:fill="auto"/>
          </w:tcPr>
          <w:p w14:paraId="1E2F4858" w14:textId="3915BEA3" w:rsidR="00AD0985" w:rsidRPr="003567A7" w:rsidRDefault="008A62AE" w:rsidP="002A1450">
            <w:pPr>
              <w:autoSpaceDE w:val="0"/>
              <w:autoSpaceDN w:val="0"/>
              <w:adjustRightInd w:val="0"/>
              <w:spacing w:line="300" w:lineRule="auto"/>
              <w:jc w:val="left"/>
              <w:rPr>
                <w:sz w:val="24"/>
              </w:rPr>
            </w:pPr>
            <w:r w:rsidRPr="003567A7">
              <w:rPr>
                <w:sz w:val="24"/>
              </w:rPr>
              <w:t>文档级别</w:t>
            </w:r>
            <w:r w:rsidR="002F17B0" w:rsidRPr="003567A7">
              <w:rPr>
                <w:sz w:val="24"/>
              </w:rPr>
              <w:t>验证</w:t>
            </w:r>
            <w:r w:rsidR="004B61FA" w:rsidRPr="003567A7">
              <w:rPr>
                <w:sz w:val="24"/>
              </w:rPr>
              <w:t>数据（验证集）的文件路径</w:t>
            </w:r>
          </w:p>
        </w:tc>
      </w:tr>
      <w:tr w:rsidR="00AD0985" w:rsidRPr="003567A7" w14:paraId="519D5911" w14:textId="77777777" w:rsidTr="002A1450">
        <w:tc>
          <w:tcPr>
            <w:tcW w:w="2660" w:type="dxa"/>
            <w:shd w:val="clear" w:color="auto" w:fill="auto"/>
          </w:tcPr>
          <w:p w14:paraId="1DD82D97" w14:textId="3109DA22" w:rsidR="00AD0985" w:rsidRPr="003567A7" w:rsidRDefault="004B61FA" w:rsidP="002A1450">
            <w:pPr>
              <w:spacing w:line="300" w:lineRule="auto"/>
              <w:rPr>
                <w:sz w:val="24"/>
              </w:rPr>
            </w:pPr>
            <w:proofErr w:type="spellStart"/>
            <w:r w:rsidRPr="003567A7">
              <w:rPr>
                <w:sz w:val="24"/>
              </w:rPr>
              <w:t>ori_test_path</w:t>
            </w:r>
            <w:proofErr w:type="spellEnd"/>
          </w:p>
        </w:tc>
        <w:tc>
          <w:tcPr>
            <w:tcW w:w="6596" w:type="dxa"/>
            <w:shd w:val="clear" w:color="auto" w:fill="auto"/>
          </w:tcPr>
          <w:p w14:paraId="0959B5BA" w14:textId="123F439E" w:rsidR="00AD0985" w:rsidRPr="003567A7" w:rsidRDefault="008A62AE" w:rsidP="002A1450">
            <w:pPr>
              <w:autoSpaceDE w:val="0"/>
              <w:autoSpaceDN w:val="0"/>
              <w:adjustRightInd w:val="0"/>
              <w:spacing w:line="300" w:lineRule="auto"/>
              <w:jc w:val="left"/>
              <w:rPr>
                <w:sz w:val="24"/>
              </w:rPr>
            </w:pPr>
            <w:r w:rsidRPr="003567A7">
              <w:rPr>
                <w:sz w:val="24"/>
              </w:rPr>
              <w:t>文档级别</w:t>
            </w:r>
            <w:r w:rsidR="002F17B0" w:rsidRPr="003567A7">
              <w:rPr>
                <w:sz w:val="24"/>
              </w:rPr>
              <w:t>测试</w:t>
            </w:r>
            <w:r w:rsidR="004B61FA" w:rsidRPr="003567A7">
              <w:rPr>
                <w:sz w:val="24"/>
              </w:rPr>
              <w:t>数据（测试集）的文件路径</w:t>
            </w:r>
          </w:p>
        </w:tc>
      </w:tr>
      <w:tr w:rsidR="004B61FA" w:rsidRPr="003567A7" w14:paraId="38BEAB7A" w14:textId="77777777" w:rsidTr="002A1450">
        <w:tc>
          <w:tcPr>
            <w:tcW w:w="2660" w:type="dxa"/>
            <w:shd w:val="clear" w:color="auto" w:fill="auto"/>
          </w:tcPr>
          <w:p w14:paraId="5FC9C74D" w14:textId="4206F422" w:rsidR="004B61FA" w:rsidRPr="003567A7" w:rsidRDefault="004B61FA" w:rsidP="002A1450">
            <w:pPr>
              <w:spacing w:line="300" w:lineRule="auto"/>
              <w:rPr>
                <w:sz w:val="24"/>
              </w:rPr>
            </w:pPr>
            <w:proofErr w:type="spellStart"/>
            <w:r w:rsidRPr="003567A7">
              <w:rPr>
                <w:sz w:val="24"/>
              </w:rPr>
              <w:t>intra_path</w:t>
            </w:r>
            <w:proofErr w:type="spellEnd"/>
          </w:p>
        </w:tc>
        <w:tc>
          <w:tcPr>
            <w:tcW w:w="6596" w:type="dxa"/>
            <w:shd w:val="clear" w:color="auto" w:fill="auto"/>
          </w:tcPr>
          <w:p w14:paraId="5AEFB34E" w14:textId="623544A4" w:rsidR="004B61FA" w:rsidRPr="003567A7" w:rsidRDefault="004847F5" w:rsidP="00A733B0">
            <w:pPr>
              <w:autoSpaceDE w:val="0"/>
              <w:autoSpaceDN w:val="0"/>
              <w:adjustRightInd w:val="0"/>
              <w:spacing w:line="300" w:lineRule="auto"/>
              <w:jc w:val="left"/>
              <w:rPr>
                <w:sz w:val="24"/>
              </w:rPr>
            </w:pPr>
            <w:r>
              <w:rPr>
                <w:rFonts w:hint="eastAsia"/>
                <w:sz w:val="24"/>
              </w:rPr>
              <w:t>句内样例</w:t>
            </w:r>
            <w:r w:rsidR="00A733B0" w:rsidRPr="003567A7">
              <w:rPr>
                <w:sz w:val="24"/>
              </w:rPr>
              <w:t>的</w:t>
            </w:r>
            <w:r>
              <w:rPr>
                <w:rFonts w:hint="eastAsia"/>
                <w:sz w:val="24"/>
              </w:rPr>
              <w:t>文件</w:t>
            </w:r>
            <w:r w:rsidR="004B61FA" w:rsidRPr="003567A7">
              <w:rPr>
                <w:sz w:val="24"/>
              </w:rPr>
              <w:t>路径</w:t>
            </w:r>
          </w:p>
        </w:tc>
      </w:tr>
      <w:tr w:rsidR="004B61FA" w:rsidRPr="003567A7" w14:paraId="363403B2" w14:textId="77777777" w:rsidTr="002A1450">
        <w:tc>
          <w:tcPr>
            <w:tcW w:w="2660" w:type="dxa"/>
            <w:shd w:val="clear" w:color="auto" w:fill="auto"/>
          </w:tcPr>
          <w:p w14:paraId="1D0A30A7" w14:textId="69513076" w:rsidR="004B61FA" w:rsidRPr="003567A7" w:rsidRDefault="004B61FA" w:rsidP="002A1450">
            <w:pPr>
              <w:spacing w:line="300" w:lineRule="auto"/>
              <w:rPr>
                <w:sz w:val="24"/>
              </w:rPr>
            </w:pPr>
            <w:proofErr w:type="spellStart"/>
            <w:r w:rsidRPr="003567A7">
              <w:rPr>
                <w:sz w:val="24"/>
              </w:rPr>
              <w:t>inter_path</w:t>
            </w:r>
            <w:proofErr w:type="spellEnd"/>
          </w:p>
        </w:tc>
        <w:tc>
          <w:tcPr>
            <w:tcW w:w="6596" w:type="dxa"/>
            <w:shd w:val="clear" w:color="auto" w:fill="auto"/>
          </w:tcPr>
          <w:p w14:paraId="2AF93A08" w14:textId="2011B40E" w:rsidR="004B61FA" w:rsidRPr="003567A7" w:rsidRDefault="004847F5" w:rsidP="00A733B0">
            <w:pPr>
              <w:autoSpaceDE w:val="0"/>
              <w:autoSpaceDN w:val="0"/>
              <w:adjustRightInd w:val="0"/>
              <w:spacing w:line="300" w:lineRule="auto"/>
              <w:jc w:val="left"/>
              <w:rPr>
                <w:sz w:val="24"/>
              </w:rPr>
            </w:pPr>
            <w:r>
              <w:rPr>
                <w:rFonts w:hint="eastAsia"/>
                <w:sz w:val="24"/>
              </w:rPr>
              <w:t>跨句样例</w:t>
            </w:r>
            <w:r w:rsidR="00A733B0" w:rsidRPr="003567A7">
              <w:rPr>
                <w:sz w:val="24"/>
              </w:rPr>
              <w:t>的</w:t>
            </w:r>
            <w:r>
              <w:rPr>
                <w:rFonts w:hint="eastAsia"/>
                <w:sz w:val="24"/>
              </w:rPr>
              <w:t>文件</w:t>
            </w:r>
            <w:r w:rsidR="004B61FA" w:rsidRPr="003567A7">
              <w:rPr>
                <w:sz w:val="24"/>
              </w:rPr>
              <w:t>路径</w:t>
            </w:r>
          </w:p>
        </w:tc>
      </w:tr>
      <w:tr w:rsidR="00AD0985" w:rsidRPr="003567A7" w14:paraId="0AC63D6C" w14:textId="77777777" w:rsidTr="002A1450">
        <w:tc>
          <w:tcPr>
            <w:tcW w:w="2660" w:type="dxa"/>
            <w:shd w:val="clear" w:color="auto" w:fill="auto"/>
          </w:tcPr>
          <w:p w14:paraId="1C6EB95E" w14:textId="43493493" w:rsidR="00AD0985" w:rsidRPr="003567A7" w:rsidRDefault="004B61FA" w:rsidP="002A1450">
            <w:pPr>
              <w:spacing w:line="300" w:lineRule="auto"/>
              <w:rPr>
                <w:sz w:val="24"/>
              </w:rPr>
            </w:pPr>
            <w:proofErr w:type="spellStart"/>
            <w:r w:rsidRPr="003567A7">
              <w:rPr>
                <w:sz w:val="24"/>
              </w:rPr>
              <w:t>train_ins_path</w:t>
            </w:r>
            <w:proofErr w:type="spellEnd"/>
          </w:p>
        </w:tc>
        <w:tc>
          <w:tcPr>
            <w:tcW w:w="6596" w:type="dxa"/>
            <w:shd w:val="clear" w:color="auto" w:fill="auto"/>
          </w:tcPr>
          <w:p w14:paraId="5ECA1CF8" w14:textId="30973354" w:rsidR="00AD0985" w:rsidRPr="003567A7" w:rsidRDefault="00A733B0" w:rsidP="004B61FA">
            <w:pPr>
              <w:autoSpaceDE w:val="0"/>
              <w:autoSpaceDN w:val="0"/>
              <w:adjustRightInd w:val="0"/>
              <w:spacing w:line="300" w:lineRule="auto"/>
              <w:jc w:val="left"/>
              <w:rPr>
                <w:sz w:val="24"/>
              </w:rPr>
            </w:pPr>
            <w:r>
              <w:rPr>
                <w:rFonts w:hint="eastAsia"/>
                <w:sz w:val="24"/>
              </w:rPr>
              <w:t>训练样例</w:t>
            </w:r>
            <w:r w:rsidR="004B61FA" w:rsidRPr="003567A7">
              <w:rPr>
                <w:sz w:val="24"/>
              </w:rPr>
              <w:t>（训练集）的文件路径</w:t>
            </w:r>
          </w:p>
        </w:tc>
      </w:tr>
      <w:tr w:rsidR="00AD0985" w:rsidRPr="003567A7" w14:paraId="692447D7" w14:textId="77777777" w:rsidTr="002A1450">
        <w:tc>
          <w:tcPr>
            <w:tcW w:w="2660" w:type="dxa"/>
            <w:shd w:val="clear" w:color="auto" w:fill="auto"/>
          </w:tcPr>
          <w:p w14:paraId="722F1E37" w14:textId="1239DDA2" w:rsidR="00AD0985" w:rsidRPr="003567A7" w:rsidRDefault="004B61FA" w:rsidP="004B61FA">
            <w:pPr>
              <w:spacing w:line="300" w:lineRule="auto"/>
              <w:rPr>
                <w:sz w:val="24"/>
              </w:rPr>
            </w:pPr>
            <w:proofErr w:type="spellStart"/>
            <w:r w:rsidRPr="003567A7">
              <w:rPr>
                <w:sz w:val="24"/>
              </w:rPr>
              <w:t>dev_ins_path</w:t>
            </w:r>
            <w:proofErr w:type="spellEnd"/>
          </w:p>
        </w:tc>
        <w:tc>
          <w:tcPr>
            <w:tcW w:w="6596" w:type="dxa"/>
            <w:shd w:val="clear" w:color="auto" w:fill="auto"/>
          </w:tcPr>
          <w:p w14:paraId="14A716D9" w14:textId="3398D8A3" w:rsidR="00AD0985" w:rsidRPr="003567A7" w:rsidRDefault="00A733B0" w:rsidP="004B61FA">
            <w:pPr>
              <w:autoSpaceDE w:val="0"/>
              <w:autoSpaceDN w:val="0"/>
              <w:adjustRightInd w:val="0"/>
              <w:spacing w:line="300" w:lineRule="auto"/>
              <w:jc w:val="left"/>
              <w:rPr>
                <w:sz w:val="24"/>
              </w:rPr>
            </w:pPr>
            <w:r>
              <w:rPr>
                <w:rFonts w:hint="eastAsia"/>
                <w:sz w:val="24"/>
              </w:rPr>
              <w:t>验证样例</w:t>
            </w:r>
            <w:r w:rsidR="004B61FA" w:rsidRPr="003567A7">
              <w:rPr>
                <w:sz w:val="24"/>
              </w:rPr>
              <w:t>（验证集）的文件路径</w:t>
            </w:r>
          </w:p>
        </w:tc>
      </w:tr>
      <w:tr w:rsidR="00AD0985" w:rsidRPr="003567A7" w14:paraId="292E5298" w14:textId="77777777" w:rsidTr="002A1450">
        <w:tc>
          <w:tcPr>
            <w:tcW w:w="2660" w:type="dxa"/>
            <w:shd w:val="clear" w:color="auto" w:fill="auto"/>
          </w:tcPr>
          <w:p w14:paraId="2FE4E81C" w14:textId="14FFD4C4" w:rsidR="00AD0985" w:rsidRPr="003567A7" w:rsidRDefault="004B61FA" w:rsidP="002A1450">
            <w:pPr>
              <w:spacing w:line="300" w:lineRule="auto"/>
              <w:rPr>
                <w:sz w:val="24"/>
              </w:rPr>
            </w:pPr>
            <w:proofErr w:type="spellStart"/>
            <w:r w:rsidRPr="003567A7">
              <w:rPr>
                <w:sz w:val="24"/>
              </w:rPr>
              <w:t>test_ins_path</w:t>
            </w:r>
            <w:proofErr w:type="spellEnd"/>
          </w:p>
        </w:tc>
        <w:tc>
          <w:tcPr>
            <w:tcW w:w="6596" w:type="dxa"/>
            <w:shd w:val="clear" w:color="auto" w:fill="auto"/>
          </w:tcPr>
          <w:p w14:paraId="7BA94E50" w14:textId="09BBA4C2" w:rsidR="00AD0985" w:rsidRPr="003567A7" w:rsidRDefault="00A733B0" w:rsidP="002A1450">
            <w:pPr>
              <w:autoSpaceDE w:val="0"/>
              <w:autoSpaceDN w:val="0"/>
              <w:adjustRightInd w:val="0"/>
              <w:spacing w:line="300" w:lineRule="auto"/>
              <w:jc w:val="left"/>
              <w:rPr>
                <w:sz w:val="24"/>
              </w:rPr>
            </w:pPr>
            <w:r>
              <w:rPr>
                <w:rFonts w:hint="eastAsia"/>
                <w:sz w:val="24"/>
              </w:rPr>
              <w:t>测试样例</w:t>
            </w:r>
            <w:r w:rsidR="004B61FA" w:rsidRPr="003567A7">
              <w:rPr>
                <w:sz w:val="24"/>
              </w:rPr>
              <w:t>（测试集）的文件路径</w:t>
            </w:r>
          </w:p>
        </w:tc>
      </w:tr>
      <w:tr w:rsidR="001560D2" w:rsidRPr="003567A7" w14:paraId="13CCDCEF" w14:textId="77777777" w:rsidTr="002A1450">
        <w:tc>
          <w:tcPr>
            <w:tcW w:w="2660" w:type="dxa"/>
            <w:shd w:val="clear" w:color="auto" w:fill="auto"/>
          </w:tcPr>
          <w:p w14:paraId="2E7925D2" w14:textId="1D87D4E9" w:rsidR="001560D2" w:rsidRPr="003567A7" w:rsidRDefault="001560D2" w:rsidP="001560D2">
            <w:pPr>
              <w:spacing w:line="300" w:lineRule="auto"/>
              <w:rPr>
                <w:sz w:val="24"/>
              </w:rPr>
            </w:pPr>
            <w:proofErr w:type="spellStart"/>
            <w:r w:rsidRPr="003567A7">
              <w:rPr>
                <w:sz w:val="24"/>
              </w:rPr>
              <w:t>clean_data</w:t>
            </w:r>
            <w:proofErr w:type="spellEnd"/>
          </w:p>
        </w:tc>
        <w:tc>
          <w:tcPr>
            <w:tcW w:w="6596" w:type="dxa"/>
            <w:shd w:val="clear" w:color="auto" w:fill="auto"/>
          </w:tcPr>
          <w:p w14:paraId="78ACAF45" w14:textId="7EAC5B26" w:rsidR="001560D2" w:rsidRPr="003567A7" w:rsidRDefault="008A62AE" w:rsidP="001560D2">
            <w:pPr>
              <w:autoSpaceDE w:val="0"/>
              <w:autoSpaceDN w:val="0"/>
              <w:adjustRightInd w:val="0"/>
              <w:spacing w:line="300" w:lineRule="auto"/>
              <w:jc w:val="left"/>
              <w:rPr>
                <w:sz w:val="24"/>
              </w:rPr>
            </w:pPr>
            <w:r w:rsidRPr="003567A7">
              <w:rPr>
                <w:sz w:val="24"/>
              </w:rPr>
              <w:t>经过封装后的</w:t>
            </w:r>
            <w:r w:rsidR="001560D2" w:rsidRPr="003567A7">
              <w:rPr>
                <w:sz w:val="24"/>
              </w:rPr>
              <w:t>数据路径，为</w:t>
            </w:r>
            <w:proofErr w:type="spellStart"/>
            <w:r w:rsidR="001560D2" w:rsidRPr="003567A7">
              <w:rPr>
                <w:sz w:val="24"/>
              </w:rPr>
              <w:t>pkl</w:t>
            </w:r>
            <w:proofErr w:type="spellEnd"/>
            <w:r w:rsidR="001560D2" w:rsidRPr="003567A7">
              <w:rPr>
                <w:sz w:val="24"/>
              </w:rPr>
              <w:t>文件</w:t>
            </w:r>
          </w:p>
        </w:tc>
      </w:tr>
      <w:tr w:rsidR="001560D2" w:rsidRPr="003567A7" w14:paraId="3D47DCCD" w14:textId="77777777" w:rsidTr="002A1450">
        <w:tc>
          <w:tcPr>
            <w:tcW w:w="2660" w:type="dxa"/>
            <w:shd w:val="clear" w:color="auto" w:fill="auto"/>
          </w:tcPr>
          <w:p w14:paraId="4F884969" w14:textId="124C2E8B" w:rsidR="001560D2" w:rsidRPr="003567A7" w:rsidRDefault="001560D2" w:rsidP="001560D2">
            <w:pPr>
              <w:spacing w:line="300" w:lineRule="auto"/>
              <w:rPr>
                <w:sz w:val="24"/>
              </w:rPr>
            </w:pPr>
            <w:proofErr w:type="spellStart"/>
            <w:r w:rsidRPr="003567A7">
              <w:rPr>
                <w:sz w:val="24"/>
              </w:rPr>
              <w:lastRenderedPageBreak/>
              <w:t>word_vec_path</w:t>
            </w:r>
            <w:proofErr w:type="spellEnd"/>
            <w:r w:rsidRPr="003567A7">
              <w:rPr>
                <w:sz w:val="24"/>
              </w:rPr>
              <w:t xml:space="preserve"> </w:t>
            </w:r>
          </w:p>
        </w:tc>
        <w:tc>
          <w:tcPr>
            <w:tcW w:w="6596" w:type="dxa"/>
            <w:shd w:val="clear" w:color="auto" w:fill="auto"/>
          </w:tcPr>
          <w:p w14:paraId="3A753390" w14:textId="4F02EFDA" w:rsidR="001560D2" w:rsidRPr="003567A7" w:rsidRDefault="003F7B88" w:rsidP="001560D2">
            <w:pPr>
              <w:autoSpaceDE w:val="0"/>
              <w:autoSpaceDN w:val="0"/>
              <w:adjustRightInd w:val="0"/>
              <w:spacing w:line="300" w:lineRule="auto"/>
              <w:jc w:val="left"/>
              <w:rPr>
                <w:sz w:val="24"/>
              </w:rPr>
            </w:pPr>
            <w:r w:rsidRPr="003567A7">
              <w:rPr>
                <w:sz w:val="24"/>
              </w:rPr>
              <w:t>预</w:t>
            </w:r>
            <w:r w:rsidR="001560D2" w:rsidRPr="003567A7">
              <w:rPr>
                <w:sz w:val="24"/>
              </w:rPr>
              <w:t>训练词向量的文件路径</w:t>
            </w:r>
          </w:p>
        </w:tc>
      </w:tr>
      <w:tr w:rsidR="001560D2" w:rsidRPr="003567A7" w14:paraId="272168BD" w14:textId="77777777" w:rsidTr="002A1450">
        <w:tc>
          <w:tcPr>
            <w:tcW w:w="2660" w:type="dxa"/>
            <w:shd w:val="clear" w:color="auto" w:fill="auto"/>
          </w:tcPr>
          <w:p w14:paraId="78F7330C" w14:textId="2EDDBE80" w:rsidR="001560D2" w:rsidRPr="003567A7" w:rsidRDefault="001560D2" w:rsidP="001560D2">
            <w:pPr>
              <w:spacing w:line="300" w:lineRule="auto"/>
              <w:rPr>
                <w:sz w:val="24"/>
              </w:rPr>
            </w:pPr>
            <w:proofErr w:type="spellStart"/>
            <w:r w:rsidRPr="003567A7">
              <w:rPr>
                <w:sz w:val="24"/>
              </w:rPr>
              <w:t>entity_index_path</w:t>
            </w:r>
            <w:proofErr w:type="spellEnd"/>
          </w:p>
        </w:tc>
        <w:tc>
          <w:tcPr>
            <w:tcW w:w="6596" w:type="dxa"/>
            <w:shd w:val="clear" w:color="auto" w:fill="auto"/>
          </w:tcPr>
          <w:p w14:paraId="3E6E4387" w14:textId="3531B53F" w:rsidR="001560D2" w:rsidRPr="003567A7" w:rsidRDefault="001560D2" w:rsidP="001560D2">
            <w:pPr>
              <w:autoSpaceDE w:val="0"/>
              <w:autoSpaceDN w:val="0"/>
              <w:adjustRightInd w:val="0"/>
              <w:spacing w:line="300" w:lineRule="auto"/>
              <w:jc w:val="left"/>
              <w:rPr>
                <w:sz w:val="24"/>
              </w:rPr>
            </w:pPr>
            <w:r w:rsidRPr="003567A7">
              <w:rPr>
                <w:sz w:val="24"/>
              </w:rPr>
              <w:t>所有实体与其对应</w:t>
            </w:r>
            <w:r w:rsidRPr="003567A7">
              <w:rPr>
                <w:sz w:val="24"/>
              </w:rPr>
              <w:t>ID</w:t>
            </w:r>
            <w:r w:rsidRPr="003567A7">
              <w:rPr>
                <w:sz w:val="24"/>
              </w:rPr>
              <w:t>的级联文件路径</w:t>
            </w:r>
          </w:p>
        </w:tc>
      </w:tr>
      <w:tr w:rsidR="001560D2" w:rsidRPr="003567A7" w14:paraId="64FE110E" w14:textId="77777777" w:rsidTr="002A1450">
        <w:tc>
          <w:tcPr>
            <w:tcW w:w="2660" w:type="dxa"/>
            <w:shd w:val="clear" w:color="auto" w:fill="auto"/>
          </w:tcPr>
          <w:p w14:paraId="0BEB0FF4" w14:textId="1F3001BC" w:rsidR="001560D2" w:rsidRPr="003567A7" w:rsidRDefault="001560D2" w:rsidP="001560D2">
            <w:pPr>
              <w:spacing w:line="300" w:lineRule="auto"/>
              <w:rPr>
                <w:sz w:val="24"/>
              </w:rPr>
            </w:pPr>
            <w:proofErr w:type="spellStart"/>
            <w:r w:rsidRPr="003567A7">
              <w:rPr>
                <w:sz w:val="24"/>
              </w:rPr>
              <w:t>relation_index_path</w:t>
            </w:r>
            <w:proofErr w:type="spellEnd"/>
          </w:p>
        </w:tc>
        <w:tc>
          <w:tcPr>
            <w:tcW w:w="6596" w:type="dxa"/>
            <w:shd w:val="clear" w:color="auto" w:fill="auto"/>
          </w:tcPr>
          <w:p w14:paraId="53CFC67A" w14:textId="3EB8605A" w:rsidR="001560D2" w:rsidRPr="003567A7" w:rsidRDefault="001560D2" w:rsidP="001560D2">
            <w:pPr>
              <w:autoSpaceDE w:val="0"/>
              <w:autoSpaceDN w:val="0"/>
              <w:adjustRightInd w:val="0"/>
              <w:spacing w:line="300" w:lineRule="auto"/>
              <w:jc w:val="left"/>
              <w:rPr>
                <w:sz w:val="24"/>
              </w:rPr>
            </w:pPr>
            <w:r w:rsidRPr="003567A7">
              <w:rPr>
                <w:sz w:val="24"/>
              </w:rPr>
              <w:t>所有关系与其对应</w:t>
            </w:r>
            <w:r w:rsidRPr="003567A7">
              <w:rPr>
                <w:sz w:val="24"/>
              </w:rPr>
              <w:t>ID</w:t>
            </w:r>
            <w:r w:rsidRPr="003567A7">
              <w:rPr>
                <w:sz w:val="24"/>
              </w:rPr>
              <w:t>的级联文件路径</w:t>
            </w:r>
          </w:p>
        </w:tc>
      </w:tr>
      <w:tr w:rsidR="001560D2" w:rsidRPr="003567A7" w14:paraId="3D8AA223" w14:textId="77777777" w:rsidTr="002A1450">
        <w:tc>
          <w:tcPr>
            <w:tcW w:w="2660" w:type="dxa"/>
            <w:shd w:val="clear" w:color="auto" w:fill="auto"/>
          </w:tcPr>
          <w:p w14:paraId="312256D6" w14:textId="31DAC6E9" w:rsidR="001560D2" w:rsidRPr="003567A7" w:rsidRDefault="001560D2" w:rsidP="001560D2">
            <w:pPr>
              <w:spacing w:line="300" w:lineRule="auto"/>
              <w:rPr>
                <w:sz w:val="24"/>
              </w:rPr>
            </w:pPr>
            <w:proofErr w:type="spellStart"/>
            <w:r w:rsidRPr="003567A7">
              <w:rPr>
                <w:sz w:val="24"/>
              </w:rPr>
              <w:t>triple_path</w:t>
            </w:r>
            <w:proofErr w:type="spellEnd"/>
          </w:p>
        </w:tc>
        <w:tc>
          <w:tcPr>
            <w:tcW w:w="6596" w:type="dxa"/>
            <w:shd w:val="clear" w:color="auto" w:fill="auto"/>
          </w:tcPr>
          <w:p w14:paraId="0D6A2E9B" w14:textId="42553496" w:rsidR="001560D2" w:rsidRPr="003567A7" w:rsidRDefault="001560D2" w:rsidP="001560D2">
            <w:pPr>
              <w:autoSpaceDE w:val="0"/>
              <w:autoSpaceDN w:val="0"/>
              <w:adjustRightInd w:val="0"/>
              <w:spacing w:line="300" w:lineRule="auto"/>
              <w:jc w:val="left"/>
              <w:rPr>
                <w:sz w:val="24"/>
              </w:rPr>
            </w:pPr>
            <w:r w:rsidRPr="003567A7">
              <w:rPr>
                <w:sz w:val="24"/>
              </w:rPr>
              <w:t>知识库三元组的文件路径</w:t>
            </w:r>
          </w:p>
        </w:tc>
      </w:tr>
      <w:tr w:rsidR="001560D2" w:rsidRPr="003567A7" w14:paraId="45B43561" w14:textId="77777777" w:rsidTr="002A1450">
        <w:tc>
          <w:tcPr>
            <w:tcW w:w="2660" w:type="dxa"/>
            <w:shd w:val="clear" w:color="auto" w:fill="auto"/>
          </w:tcPr>
          <w:p w14:paraId="690AB7C8" w14:textId="2A0B3600" w:rsidR="001560D2" w:rsidRPr="003567A7" w:rsidRDefault="001560D2" w:rsidP="001560D2">
            <w:pPr>
              <w:spacing w:line="300" w:lineRule="auto"/>
              <w:rPr>
                <w:sz w:val="24"/>
              </w:rPr>
            </w:pPr>
            <w:proofErr w:type="spellStart"/>
            <w:r w:rsidRPr="003567A7">
              <w:rPr>
                <w:sz w:val="24"/>
              </w:rPr>
              <w:t>entity_vec_path</w:t>
            </w:r>
            <w:proofErr w:type="spellEnd"/>
          </w:p>
        </w:tc>
        <w:tc>
          <w:tcPr>
            <w:tcW w:w="6596" w:type="dxa"/>
            <w:shd w:val="clear" w:color="auto" w:fill="auto"/>
          </w:tcPr>
          <w:p w14:paraId="5B397116" w14:textId="59CF3ACD" w:rsidR="001560D2" w:rsidRPr="003567A7" w:rsidRDefault="001560D2" w:rsidP="001560D2">
            <w:pPr>
              <w:autoSpaceDE w:val="0"/>
              <w:autoSpaceDN w:val="0"/>
              <w:adjustRightInd w:val="0"/>
              <w:spacing w:line="300" w:lineRule="auto"/>
              <w:jc w:val="left"/>
              <w:rPr>
                <w:sz w:val="24"/>
              </w:rPr>
            </w:pPr>
            <w:r w:rsidRPr="003567A7">
              <w:rPr>
                <w:sz w:val="24"/>
              </w:rPr>
              <w:t>预训练实体向量（表示）的文件路径</w:t>
            </w:r>
          </w:p>
        </w:tc>
      </w:tr>
      <w:tr w:rsidR="00AD0985" w:rsidRPr="003567A7" w14:paraId="650BFE08" w14:textId="77777777" w:rsidTr="002A1450">
        <w:tc>
          <w:tcPr>
            <w:tcW w:w="2660" w:type="dxa"/>
            <w:shd w:val="clear" w:color="auto" w:fill="auto"/>
          </w:tcPr>
          <w:p w14:paraId="71234AB0" w14:textId="4F395A25" w:rsidR="00AD0985" w:rsidRPr="003567A7" w:rsidRDefault="001560D2" w:rsidP="002A1450">
            <w:pPr>
              <w:spacing w:line="300" w:lineRule="auto"/>
              <w:rPr>
                <w:sz w:val="24"/>
              </w:rPr>
            </w:pPr>
            <w:proofErr w:type="spellStart"/>
            <w:r w:rsidRPr="003567A7">
              <w:rPr>
                <w:sz w:val="24"/>
              </w:rPr>
              <w:t>relation_vec_path</w:t>
            </w:r>
            <w:proofErr w:type="spellEnd"/>
          </w:p>
        </w:tc>
        <w:tc>
          <w:tcPr>
            <w:tcW w:w="6596" w:type="dxa"/>
            <w:shd w:val="clear" w:color="auto" w:fill="auto"/>
          </w:tcPr>
          <w:p w14:paraId="71F527FD" w14:textId="7E0FC248" w:rsidR="00AD0985" w:rsidRPr="003567A7" w:rsidRDefault="001560D2" w:rsidP="002A1450">
            <w:pPr>
              <w:autoSpaceDE w:val="0"/>
              <w:autoSpaceDN w:val="0"/>
              <w:adjustRightInd w:val="0"/>
              <w:spacing w:line="300" w:lineRule="auto"/>
              <w:jc w:val="left"/>
              <w:rPr>
                <w:sz w:val="24"/>
              </w:rPr>
            </w:pPr>
            <w:r w:rsidRPr="003567A7">
              <w:rPr>
                <w:sz w:val="24"/>
              </w:rPr>
              <w:t>预训练关系向量（表示）</w:t>
            </w:r>
            <w:r w:rsidR="00AD0985" w:rsidRPr="003567A7">
              <w:rPr>
                <w:sz w:val="24"/>
              </w:rPr>
              <w:t>的文件路径</w:t>
            </w:r>
          </w:p>
        </w:tc>
      </w:tr>
      <w:tr w:rsidR="001560D2" w:rsidRPr="003567A7" w14:paraId="0D6081D5" w14:textId="77777777" w:rsidTr="002A1450">
        <w:tc>
          <w:tcPr>
            <w:tcW w:w="2660" w:type="dxa"/>
            <w:shd w:val="clear" w:color="auto" w:fill="auto"/>
          </w:tcPr>
          <w:p w14:paraId="3069EB61" w14:textId="54B7984B" w:rsidR="001560D2" w:rsidRPr="003567A7" w:rsidRDefault="001560D2" w:rsidP="002A1450">
            <w:pPr>
              <w:spacing w:line="300" w:lineRule="auto"/>
              <w:rPr>
                <w:sz w:val="24"/>
              </w:rPr>
            </w:pPr>
            <w:proofErr w:type="spellStart"/>
            <w:r w:rsidRPr="003567A7">
              <w:rPr>
                <w:sz w:val="24"/>
              </w:rPr>
              <w:t>result_path</w:t>
            </w:r>
            <w:proofErr w:type="spellEnd"/>
          </w:p>
        </w:tc>
        <w:tc>
          <w:tcPr>
            <w:tcW w:w="6596" w:type="dxa"/>
            <w:shd w:val="clear" w:color="auto" w:fill="auto"/>
          </w:tcPr>
          <w:p w14:paraId="6A77B4D0" w14:textId="2C190095" w:rsidR="001560D2" w:rsidRPr="003567A7" w:rsidRDefault="001560D2" w:rsidP="002A1450">
            <w:pPr>
              <w:autoSpaceDE w:val="0"/>
              <w:autoSpaceDN w:val="0"/>
              <w:adjustRightInd w:val="0"/>
              <w:spacing w:line="300" w:lineRule="auto"/>
              <w:jc w:val="left"/>
              <w:rPr>
                <w:sz w:val="24"/>
              </w:rPr>
            </w:pPr>
            <w:r w:rsidRPr="003567A7">
              <w:rPr>
                <w:sz w:val="24"/>
              </w:rPr>
              <w:t>所有输出文件的路径</w:t>
            </w:r>
          </w:p>
        </w:tc>
      </w:tr>
      <w:tr w:rsidR="001560D2" w:rsidRPr="003567A7" w14:paraId="0A4060DD" w14:textId="77777777" w:rsidTr="002A1450">
        <w:tc>
          <w:tcPr>
            <w:tcW w:w="2660" w:type="dxa"/>
            <w:shd w:val="clear" w:color="auto" w:fill="auto"/>
          </w:tcPr>
          <w:p w14:paraId="527AE4B7" w14:textId="2C25E3F0" w:rsidR="001560D2" w:rsidRPr="003567A7" w:rsidRDefault="001560D2" w:rsidP="002A1450">
            <w:pPr>
              <w:spacing w:line="300" w:lineRule="auto"/>
              <w:rPr>
                <w:sz w:val="24"/>
              </w:rPr>
            </w:pPr>
            <w:r w:rsidRPr="003567A7">
              <w:rPr>
                <w:sz w:val="24"/>
              </w:rPr>
              <w:t>intra</w:t>
            </w:r>
          </w:p>
        </w:tc>
        <w:tc>
          <w:tcPr>
            <w:tcW w:w="6596" w:type="dxa"/>
            <w:shd w:val="clear" w:color="auto" w:fill="auto"/>
          </w:tcPr>
          <w:p w14:paraId="4FA50F14" w14:textId="56380F06" w:rsidR="001560D2" w:rsidRPr="003567A7" w:rsidRDefault="001560D2" w:rsidP="002A1450">
            <w:pPr>
              <w:autoSpaceDE w:val="0"/>
              <w:autoSpaceDN w:val="0"/>
              <w:adjustRightInd w:val="0"/>
              <w:spacing w:line="300" w:lineRule="auto"/>
              <w:jc w:val="left"/>
              <w:rPr>
                <w:sz w:val="24"/>
              </w:rPr>
            </w:pPr>
            <w:r w:rsidRPr="003567A7">
              <w:rPr>
                <w:sz w:val="24"/>
              </w:rPr>
              <w:t>句内样例结果输出文件的子路径</w:t>
            </w:r>
          </w:p>
        </w:tc>
      </w:tr>
      <w:tr w:rsidR="001560D2" w:rsidRPr="003567A7" w14:paraId="343025F0" w14:textId="77777777" w:rsidTr="002A1450">
        <w:tc>
          <w:tcPr>
            <w:tcW w:w="2660" w:type="dxa"/>
            <w:shd w:val="clear" w:color="auto" w:fill="auto"/>
          </w:tcPr>
          <w:p w14:paraId="1EE97620" w14:textId="467597AB" w:rsidR="001560D2" w:rsidRPr="003567A7" w:rsidRDefault="00EC26A5" w:rsidP="001560D2">
            <w:pPr>
              <w:spacing w:line="300" w:lineRule="auto"/>
              <w:rPr>
                <w:sz w:val="24"/>
              </w:rPr>
            </w:pPr>
            <w:r w:rsidRPr="003567A7">
              <w:rPr>
                <w:sz w:val="24"/>
              </w:rPr>
              <w:t>i</w:t>
            </w:r>
            <w:r w:rsidR="001560D2" w:rsidRPr="003567A7">
              <w:rPr>
                <w:sz w:val="24"/>
              </w:rPr>
              <w:t>nter</w:t>
            </w:r>
          </w:p>
        </w:tc>
        <w:tc>
          <w:tcPr>
            <w:tcW w:w="6596" w:type="dxa"/>
            <w:shd w:val="clear" w:color="auto" w:fill="auto"/>
          </w:tcPr>
          <w:p w14:paraId="7D6559BA" w14:textId="3FA52A2D" w:rsidR="001560D2" w:rsidRPr="003567A7" w:rsidRDefault="001560D2" w:rsidP="001560D2">
            <w:pPr>
              <w:autoSpaceDE w:val="0"/>
              <w:autoSpaceDN w:val="0"/>
              <w:adjustRightInd w:val="0"/>
              <w:spacing w:line="300" w:lineRule="auto"/>
              <w:jc w:val="left"/>
              <w:rPr>
                <w:sz w:val="24"/>
              </w:rPr>
            </w:pPr>
            <w:r w:rsidRPr="003567A7">
              <w:rPr>
                <w:sz w:val="24"/>
              </w:rPr>
              <w:t>跨句样例结果输出文件的子路径</w:t>
            </w:r>
          </w:p>
        </w:tc>
      </w:tr>
      <w:tr w:rsidR="00EC26A5" w:rsidRPr="003567A7" w14:paraId="51B37A67" w14:textId="77777777" w:rsidTr="002A1450">
        <w:tc>
          <w:tcPr>
            <w:tcW w:w="2660" w:type="dxa"/>
            <w:shd w:val="clear" w:color="auto" w:fill="auto"/>
          </w:tcPr>
          <w:p w14:paraId="399A812A" w14:textId="541EC56C" w:rsidR="00EC26A5" w:rsidRPr="003567A7" w:rsidRDefault="00EC26A5" w:rsidP="001560D2">
            <w:pPr>
              <w:spacing w:line="300" w:lineRule="auto"/>
              <w:rPr>
                <w:sz w:val="24"/>
              </w:rPr>
            </w:pPr>
            <w:r w:rsidRPr="003567A7">
              <w:rPr>
                <w:sz w:val="24"/>
              </w:rPr>
              <w:t>document</w:t>
            </w:r>
          </w:p>
        </w:tc>
        <w:tc>
          <w:tcPr>
            <w:tcW w:w="6596" w:type="dxa"/>
            <w:shd w:val="clear" w:color="auto" w:fill="auto"/>
          </w:tcPr>
          <w:p w14:paraId="7759F907" w14:textId="3E4FE7C0" w:rsidR="00EC26A5" w:rsidRPr="003567A7" w:rsidRDefault="00EC26A5" w:rsidP="001560D2">
            <w:pPr>
              <w:autoSpaceDE w:val="0"/>
              <w:autoSpaceDN w:val="0"/>
              <w:adjustRightInd w:val="0"/>
              <w:spacing w:line="300" w:lineRule="auto"/>
              <w:jc w:val="left"/>
              <w:rPr>
                <w:sz w:val="24"/>
              </w:rPr>
            </w:pPr>
            <w:r w:rsidRPr="003567A7">
              <w:rPr>
                <w:sz w:val="24"/>
              </w:rPr>
              <w:t>文档级别结果的输出文件的子路径</w:t>
            </w:r>
          </w:p>
        </w:tc>
      </w:tr>
      <w:tr w:rsidR="00EC26A5" w:rsidRPr="003567A7" w14:paraId="0ADC560F" w14:textId="77777777" w:rsidTr="002A1450">
        <w:tc>
          <w:tcPr>
            <w:tcW w:w="2660" w:type="dxa"/>
            <w:shd w:val="clear" w:color="auto" w:fill="auto"/>
          </w:tcPr>
          <w:p w14:paraId="4088744E" w14:textId="48B04AAE" w:rsidR="00EC26A5" w:rsidRPr="003567A7" w:rsidRDefault="00EC26A5" w:rsidP="001560D2">
            <w:pPr>
              <w:spacing w:line="300" w:lineRule="auto"/>
              <w:rPr>
                <w:sz w:val="24"/>
              </w:rPr>
            </w:pPr>
            <w:proofErr w:type="spellStart"/>
            <w:r w:rsidRPr="003567A7">
              <w:rPr>
                <w:sz w:val="24"/>
              </w:rPr>
              <w:t>pretrain_model_path</w:t>
            </w:r>
            <w:proofErr w:type="spellEnd"/>
          </w:p>
        </w:tc>
        <w:tc>
          <w:tcPr>
            <w:tcW w:w="6596" w:type="dxa"/>
            <w:shd w:val="clear" w:color="auto" w:fill="auto"/>
          </w:tcPr>
          <w:p w14:paraId="4DE2A4E2" w14:textId="1A7A7DB4" w:rsidR="00EC26A5" w:rsidRPr="003567A7" w:rsidRDefault="00EC26A5" w:rsidP="001560D2">
            <w:pPr>
              <w:autoSpaceDE w:val="0"/>
              <w:autoSpaceDN w:val="0"/>
              <w:adjustRightInd w:val="0"/>
              <w:spacing w:line="300" w:lineRule="auto"/>
              <w:jc w:val="left"/>
              <w:rPr>
                <w:sz w:val="24"/>
              </w:rPr>
            </w:pPr>
            <w:r w:rsidRPr="003567A7">
              <w:rPr>
                <w:sz w:val="24"/>
              </w:rPr>
              <w:t>预训练模型参数的文件路径</w:t>
            </w:r>
          </w:p>
        </w:tc>
      </w:tr>
      <w:tr w:rsidR="00EC26A5" w:rsidRPr="003567A7" w14:paraId="5A9F82E9" w14:textId="77777777" w:rsidTr="002A1450">
        <w:tc>
          <w:tcPr>
            <w:tcW w:w="2660" w:type="dxa"/>
            <w:shd w:val="clear" w:color="auto" w:fill="auto"/>
          </w:tcPr>
          <w:p w14:paraId="518AFD74" w14:textId="5DAD48C2" w:rsidR="00EC26A5" w:rsidRPr="003567A7" w:rsidRDefault="00EC26A5" w:rsidP="001560D2">
            <w:pPr>
              <w:spacing w:line="300" w:lineRule="auto"/>
              <w:rPr>
                <w:sz w:val="24"/>
              </w:rPr>
            </w:pPr>
            <w:proofErr w:type="spellStart"/>
            <w:r w:rsidRPr="003567A7">
              <w:rPr>
                <w:sz w:val="24"/>
              </w:rPr>
              <w:t>model_save_path</w:t>
            </w:r>
            <w:proofErr w:type="spellEnd"/>
          </w:p>
        </w:tc>
        <w:tc>
          <w:tcPr>
            <w:tcW w:w="6596" w:type="dxa"/>
            <w:shd w:val="clear" w:color="auto" w:fill="auto"/>
          </w:tcPr>
          <w:p w14:paraId="5C2A377C" w14:textId="438232E4" w:rsidR="00EC26A5" w:rsidRPr="003567A7" w:rsidRDefault="00EC26A5" w:rsidP="001560D2">
            <w:pPr>
              <w:autoSpaceDE w:val="0"/>
              <w:autoSpaceDN w:val="0"/>
              <w:adjustRightInd w:val="0"/>
              <w:spacing w:line="300" w:lineRule="auto"/>
              <w:jc w:val="left"/>
              <w:rPr>
                <w:sz w:val="24"/>
              </w:rPr>
            </w:pPr>
            <w:r w:rsidRPr="003567A7">
              <w:rPr>
                <w:sz w:val="24"/>
              </w:rPr>
              <w:t>训练获得的模型的输出路径</w:t>
            </w:r>
          </w:p>
        </w:tc>
      </w:tr>
      <w:tr w:rsidR="001560D2" w:rsidRPr="003567A7" w14:paraId="77B8DA51" w14:textId="77777777" w:rsidTr="002A1450">
        <w:tc>
          <w:tcPr>
            <w:tcW w:w="2660" w:type="dxa"/>
            <w:shd w:val="clear" w:color="auto" w:fill="auto"/>
          </w:tcPr>
          <w:p w14:paraId="0F1B0574" w14:textId="25121606" w:rsidR="001560D2" w:rsidRPr="003567A7" w:rsidRDefault="00EC26A5" w:rsidP="001560D2">
            <w:pPr>
              <w:spacing w:line="300" w:lineRule="auto"/>
              <w:rPr>
                <w:sz w:val="24"/>
              </w:rPr>
            </w:pPr>
            <w:proofErr w:type="spellStart"/>
            <w:r w:rsidRPr="003567A7">
              <w:rPr>
                <w:sz w:val="24"/>
              </w:rPr>
              <w:t>word_vec_dim</w:t>
            </w:r>
            <w:proofErr w:type="spellEnd"/>
          </w:p>
        </w:tc>
        <w:tc>
          <w:tcPr>
            <w:tcW w:w="6596" w:type="dxa"/>
            <w:shd w:val="clear" w:color="auto" w:fill="auto"/>
          </w:tcPr>
          <w:p w14:paraId="1AACF17C" w14:textId="74E7266C" w:rsidR="001560D2" w:rsidRPr="003567A7" w:rsidRDefault="00EC26A5" w:rsidP="001560D2">
            <w:pPr>
              <w:autoSpaceDE w:val="0"/>
              <w:autoSpaceDN w:val="0"/>
              <w:adjustRightInd w:val="0"/>
              <w:spacing w:line="300" w:lineRule="auto"/>
              <w:jc w:val="left"/>
              <w:rPr>
                <w:sz w:val="24"/>
              </w:rPr>
            </w:pPr>
            <w:r w:rsidRPr="003567A7">
              <w:rPr>
                <w:sz w:val="24"/>
              </w:rPr>
              <w:t>词向量维度</w:t>
            </w:r>
          </w:p>
        </w:tc>
      </w:tr>
      <w:tr w:rsidR="00EC26A5" w:rsidRPr="003567A7" w14:paraId="7FC84FC2" w14:textId="77777777" w:rsidTr="002A1450">
        <w:tc>
          <w:tcPr>
            <w:tcW w:w="2660" w:type="dxa"/>
            <w:shd w:val="clear" w:color="auto" w:fill="auto"/>
          </w:tcPr>
          <w:p w14:paraId="16C314AC" w14:textId="6E8783FE" w:rsidR="00EC26A5" w:rsidRPr="003567A7" w:rsidRDefault="00EC26A5" w:rsidP="001560D2">
            <w:pPr>
              <w:spacing w:line="300" w:lineRule="auto"/>
              <w:rPr>
                <w:sz w:val="24"/>
              </w:rPr>
            </w:pPr>
            <w:proofErr w:type="spellStart"/>
            <w:r w:rsidRPr="003567A7">
              <w:rPr>
                <w:sz w:val="24"/>
              </w:rPr>
              <w:t>kg_vec_dim</w:t>
            </w:r>
            <w:proofErr w:type="spellEnd"/>
          </w:p>
        </w:tc>
        <w:tc>
          <w:tcPr>
            <w:tcW w:w="6596" w:type="dxa"/>
            <w:shd w:val="clear" w:color="auto" w:fill="auto"/>
          </w:tcPr>
          <w:p w14:paraId="54FCC2C1" w14:textId="62B9F604" w:rsidR="00EC26A5" w:rsidRPr="003567A7" w:rsidRDefault="00EC26A5" w:rsidP="001560D2">
            <w:pPr>
              <w:autoSpaceDE w:val="0"/>
              <w:autoSpaceDN w:val="0"/>
              <w:adjustRightInd w:val="0"/>
              <w:spacing w:line="300" w:lineRule="auto"/>
              <w:jc w:val="left"/>
              <w:rPr>
                <w:sz w:val="24"/>
              </w:rPr>
            </w:pPr>
            <w:r w:rsidRPr="003567A7">
              <w:rPr>
                <w:sz w:val="24"/>
              </w:rPr>
              <w:t>知识表示向量（实体向量、关系向量）维度</w:t>
            </w:r>
          </w:p>
        </w:tc>
      </w:tr>
      <w:tr w:rsidR="00EC26A5" w:rsidRPr="003567A7" w14:paraId="7D464FF2" w14:textId="77777777" w:rsidTr="002A1450">
        <w:tc>
          <w:tcPr>
            <w:tcW w:w="2660" w:type="dxa"/>
            <w:shd w:val="clear" w:color="auto" w:fill="auto"/>
          </w:tcPr>
          <w:p w14:paraId="6916D274" w14:textId="6AA52800" w:rsidR="00EC26A5" w:rsidRPr="003567A7" w:rsidRDefault="00EC26A5" w:rsidP="001560D2">
            <w:pPr>
              <w:spacing w:line="300" w:lineRule="auto"/>
              <w:rPr>
                <w:sz w:val="24"/>
              </w:rPr>
            </w:pPr>
            <w:proofErr w:type="spellStart"/>
            <w:r w:rsidRPr="003567A7">
              <w:rPr>
                <w:sz w:val="24"/>
              </w:rPr>
              <w:t>convolution_dim</w:t>
            </w:r>
            <w:proofErr w:type="spellEnd"/>
          </w:p>
        </w:tc>
        <w:tc>
          <w:tcPr>
            <w:tcW w:w="6596" w:type="dxa"/>
            <w:shd w:val="clear" w:color="auto" w:fill="auto"/>
          </w:tcPr>
          <w:p w14:paraId="2B948F33" w14:textId="131FF02A" w:rsidR="00EC26A5" w:rsidRPr="003567A7" w:rsidRDefault="00EC26A5" w:rsidP="001560D2">
            <w:pPr>
              <w:autoSpaceDE w:val="0"/>
              <w:autoSpaceDN w:val="0"/>
              <w:adjustRightInd w:val="0"/>
              <w:spacing w:line="300" w:lineRule="auto"/>
              <w:jc w:val="left"/>
              <w:rPr>
                <w:sz w:val="24"/>
              </w:rPr>
            </w:pPr>
            <w:r w:rsidRPr="003567A7">
              <w:rPr>
                <w:sz w:val="24"/>
              </w:rPr>
              <w:t>卷积通道数（隐层维度）</w:t>
            </w:r>
          </w:p>
        </w:tc>
      </w:tr>
      <w:tr w:rsidR="00EC26A5" w:rsidRPr="003567A7" w14:paraId="4289A0F0" w14:textId="77777777" w:rsidTr="002A1450">
        <w:tc>
          <w:tcPr>
            <w:tcW w:w="2660" w:type="dxa"/>
            <w:shd w:val="clear" w:color="auto" w:fill="auto"/>
          </w:tcPr>
          <w:p w14:paraId="5B0AEC23" w14:textId="0CC03671" w:rsidR="00EC26A5" w:rsidRPr="003567A7" w:rsidRDefault="00EC26A5" w:rsidP="001560D2">
            <w:pPr>
              <w:spacing w:line="300" w:lineRule="auto"/>
              <w:rPr>
                <w:sz w:val="24"/>
              </w:rPr>
            </w:pPr>
            <w:proofErr w:type="spellStart"/>
            <w:r w:rsidRPr="003567A7">
              <w:rPr>
                <w:sz w:val="24"/>
              </w:rPr>
              <w:t>kernel_size</w:t>
            </w:r>
            <w:proofErr w:type="spellEnd"/>
          </w:p>
        </w:tc>
        <w:tc>
          <w:tcPr>
            <w:tcW w:w="6596" w:type="dxa"/>
            <w:shd w:val="clear" w:color="auto" w:fill="auto"/>
          </w:tcPr>
          <w:p w14:paraId="4D11E4F6" w14:textId="32DCC9E1" w:rsidR="00EC26A5" w:rsidRPr="003567A7" w:rsidRDefault="00EC26A5" w:rsidP="001560D2">
            <w:pPr>
              <w:autoSpaceDE w:val="0"/>
              <w:autoSpaceDN w:val="0"/>
              <w:adjustRightInd w:val="0"/>
              <w:spacing w:line="300" w:lineRule="auto"/>
              <w:jc w:val="left"/>
              <w:rPr>
                <w:sz w:val="24"/>
              </w:rPr>
            </w:pPr>
            <w:r w:rsidRPr="003567A7">
              <w:rPr>
                <w:sz w:val="24"/>
              </w:rPr>
              <w:t>卷积核大小，是一个列表，列表中的元素为不同卷积核的大小</w:t>
            </w:r>
          </w:p>
        </w:tc>
      </w:tr>
      <w:tr w:rsidR="00EC26A5" w:rsidRPr="003567A7" w14:paraId="75AC3AD9" w14:textId="77777777" w:rsidTr="002A1450">
        <w:tc>
          <w:tcPr>
            <w:tcW w:w="2660" w:type="dxa"/>
            <w:shd w:val="clear" w:color="auto" w:fill="auto"/>
          </w:tcPr>
          <w:p w14:paraId="1453D396" w14:textId="30FCCD23" w:rsidR="00EC26A5" w:rsidRPr="003567A7" w:rsidRDefault="00EC26A5" w:rsidP="001560D2">
            <w:pPr>
              <w:spacing w:line="300" w:lineRule="auto"/>
              <w:rPr>
                <w:sz w:val="24"/>
              </w:rPr>
            </w:pPr>
            <w:proofErr w:type="spellStart"/>
            <w:r w:rsidRPr="003567A7">
              <w:rPr>
                <w:sz w:val="24"/>
              </w:rPr>
              <w:t>intra_lr</w:t>
            </w:r>
            <w:proofErr w:type="spellEnd"/>
          </w:p>
        </w:tc>
        <w:tc>
          <w:tcPr>
            <w:tcW w:w="6596" w:type="dxa"/>
            <w:shd w:val="clear" w:color="auto" w:fill="auto"/>
          </w:tcPr>
          <w:p w14:paraId="6EE8D7D0" w14:textId="6E9BAAB6" w:rsidR="00EC26A5" w:rsidRPr="003567A7" w:rsidRDefault="00EC26A5" w:rsidP="001560D2">
            <w:pPr>
              <w:autoSpaceDE w:val="0"/>
              <w:autoSpaceDN w:val="0"/>
              <w:adjustRightInd w:val="0"/>
              <w:spacing w:line="300" w:lineRule="auto"/>
              <w:jc w:val="left"/>
              <w:rPr>
                <w:sz w:val="24"/>
              </w:rPr>
            </w:pPr>
            <w:r w:rsidRPr="003567A7">
              <w:rPr>
                <w:sz w:val="24"/>
              </w:rPr>
              <w:t>句内样例学习率</w:t>
            </w:r>
          </w:p>
        </w:tc>
      </w:tr>
      <w:tr w:rsidR="00EC26A5" w:rsidRPr="003567A7" w14:paraId="3C992629" w14:textId="77777777" w:rsidTr="002A1450">
        <w:tc>
          <w:tcPr>
            <w:tcW w:w="2660" w:type="dxa"/>
            <w:shd w:val="clear" w:color="auto" w:fill="auto"/>
          </w:tcPr>
          <w:p w14:paraId="501804D5" w14:textId="3C086EDD" w:rsidR="00EC26A5" w:rsidRPr="003567A7" w:rsidRDefault="00EC26A5" w:rsidP="00EC26A5">
            <w:pPr>
              <w:spacing w:line="300" w:lineRule="auto"/>
              <w:rPr>
                <w:sz w:val="24"/>
              </w:rPr>
            </w:pPr>
            <w:proofErr w:type="spellStart"/>
            <w:r w:rsidRPr="003567A7">
              <w:rPr>
                <w:sz w:val="24"/>
              </w:rPr>
              <w:t>inter_lr</w:t>
            </w:r>
            <w:proofErr w:type="spellEnd"/>
          </w:p>
        </w:tc>
        <w:tc>
          <w:tcPr>
            <w:tcW w:w="6596" w:type="dxa"/>
            <w:shd w:val="clear" w:color="auto" w:fill="auto"/>
          </w:tcPr>
          <w:p w14:paraId="447E4E93" w14:textId="4B4D46A3" w:rsidR="00EC26A5" w:rsidRPr="003567A7" w:rsidRDefault="00EC26A5" w:rsidP="00EC26A5">
            <w:pPr>
              <w:autoSpaceDE w:val="0"/>
              <w:autoSpaceDN w:val="0"/>
              <w:adjustRightInd w:val="0"/>
              <w:spacing w:line="300" w:lineRule="auto"/>
              <w:jc w:val="left"/>
              <w:rPr>
                <w:sz w:val="24"/>
              </w:rPr>
            </w:pPr>
            <w:r w:rsidRPr="003567A7">
              <w:rPr>
                <w:sz w:val="24"/>
              </w:rPr>
              <w:t>跨句样例学习率</w:t>
            </w:r>
          </w:p>
        </w:tc>
      </w:tr>
      <w:tr w:rsidR="00EC26A5" w:rsidRPr="003567A7" w14:paraId="6C7D5272" w14:textId="77777777" w:rsidTr="002A1450">
        <w:tc>
          <w:tcPr>
            <w:tcW w:w="2660" w:type="dxa"/>
            <w:shd w:val="clear" w:color="auto" w:fill="auto"/>
          </w:tcPr>
          <w:p w14:paraId="77747DF5" w14:textId="4AC9C8A1" w:rsidR="00EC26A5" w:rsidRPr="003567A7" w:rsidRDefault="00EC26A5" w:rsidP="00EC26A5">
            <w:pPr>
              <w:spacing w:line="300" w:lineRule="auto"/>
              <w:rPr>
                <w:sz w:val="24"/>
              </w:rPr>
            </w:pPr>
            <w:proofErr w:type="spellStart"/>
            <w:r w:rsidRPr="003567A7">
              <w:rPr>
                <w:sz w:val="24"/>
              </w:rPr>
              <w:t>class_number</w:t>
            </w:r>
            <w:proofErr w:type="spellEnd"/>
          </w:p>
        </w:tc>
        <w:tc>
          <w:tcPr>
            <w:tcW w:w="6596" w:type="dxa"/>
            <w:shd w:val="clear" w:color="auto" w:fill="auto"/>
          </w:tcPr>
          <w:p w14:paraId="4B1129CC" w14:textId="5B39814C" w:rsidR="00EC26A5" w:rsidRPr="003567A7" w:rsidRDefault="00EC26A5" w:rsidP="00EC26A5">
            <w:pPr>
              <w:autoSpaceDE w:val="0"/>
              <w:autoSpaceDN w:val="0"/>
              <w:adjustRightInd w:val="0"/>
              <w:spacing w:line="300" w:lineRule="auto"/>
              <w:jc w:val="left"/>
              <w:rPr>
                <w:sz w:val="24"/>
              </w:rPr>
            </w:pPr>
            <w:r w:rsidRPr="003567A7">
              <w:rPr>
                <w:sz w:val="24"/>
              </w:rPr>
              <w:t>关系类别数</w:t>
            </w:r>
          </w:p>
        </w:tc>
      </w:tr>
      <w:tr w:rsidR="00EC26A5" w:rsidRPr="003567A7" w14:paraId="6EB2C048" w14:textId="77777777" w:rsidTr="002A1450">
        <w:tc>
          <w:tcPr>
            <w:tcW w:w="2660" w:type="dxa"/>
            <w:shd w:val="clear" w:color="auto" w:fill="auto"/>
          </w:tcPr>
          <w:p w14:paraId="1EB25877" w14:textId="00E0C590" w:rsidR="00EC26A5" w:rsidRPr="003567A7" w:rsidRDefault="00EC26A5" w:rsidP="00EC26A5">
            <w:pPr>
              <w:spacing w:line="300" w:lineRule="auto"/>
              <w:rPr>
                <w:sz w:val="24"/>
              </w:rPr>
            </w:pPr>
            <w:proofErr w:type="spellStart"/>
            <w:r w:rsidRPr="003567A7">
              <w:rPr>
                <w:sz w:val="24"/>
              </w:rPr>
              <w:t>epoch_number</w:t>
            </w:r>
            <w:proofErr w:type="spellEnd"/>
          </w:p>
        </w:tc>
        <w:tc>
          <w:tcPr>
            <w:tcW w:w="6596" w:type="dxa"/>
            <w:shd w:val="clear" w:color="auto" w:fill="auto"/>
          </w:tcPr>
          <w:p w14:paraId="3AF89D2E" w14:textId="4822222A" w:rsidR="00EC26A5" w:rsidRPr="003567A7" w:rsidRDefault="00EC26A5" w:rsidP="00EC26A5">
            <w:pPr>
              <w:autoSpaceDE w:val="0"/>
              <w:autoSpaceDN w:val="0"/>
              <w:adjustRightInd w:val="0"/>
              <w:spacing w:line="300" w:lineRule="auto"/>
              <w:jc w:val="left"/>
              <w:rPr>
                <w:sz w:val="24"/>
              </w:rPr>
            </w:pPr>
            <w:r w:rsidRPr="003567A7">
              <w:rPr>
                <w:sz w:val="24"/>
              </w:rPr>
              <w:t>训练轮数</w:t>
            </w:r>
          </w:p>
        </w:tc>
      </w:tr>
      <w:tr w:rsidR="00EC26A5" w:rsidRPr="003567A7" w14:paraId="7C7ACF61" w14:textId="77777777" w:rsidTr="002A1450">
        <w:tc>
          <w:tcPr>
            <w:tcW w:w="2660" w:type="dxa"/>
            <w:tcBorders>
              <w:top w:val="nil"/>
              <w:bottom w:val="nil"/>
            </w:tcBorders>
            <w:shd w:val="clear" w:color="auto" w:fill="auto"/>
          </w:tcPr>
          <w:p w14:paraId="6F43BE9C" w14:textId="1E30A79D" w:rsidR="00EC26A5" w:rsidRPr="003567A7" w:rsidRDefault="00EC26A5" w:rsidP="00EC26A5">
            <w:pPr>
              <w:spacing w:line="300" w:lineRule="auto"/>
              <w:rPr>
                <w:sz w:val="24"/>
              </w:rPr>
            </w:pPr>
            <w:proofErr w:type="spellStart"/>
            <w:r w:rsidRPr="003567A7">
              <w:rPr>
                <w:sz w:val="24"/>
              </w:rPr>
              <w:t>batch_size</w:t>
            </w:r>
            <w:proofErr w:type="spellEnd"/>
          </w:p>
        </w:tc>
        <w:tc>
          <w:tcPr>
            <w:tcW w:w="6596" w:type="dxa"/>
            <w:tcBorders>
              <w:top w:val="nil"/>
              <w:bottom w:val="nil"/>
            </w:tcBorders>
            <w:shd w:val="clear" w:color="auto" w:fill="auto"/>
          </w:tcPr>
          <w:p w14:paraId="14F45558" w14:textId="60859221" w:rsidR="00EC26A5" w:rsidRPr="003567A7" w:rsidRDefault="00EC26A5" w:rsidP="00EC26A5">
            <w:pPr>
              <w:autoSpaceDE w:val="0"/>
              <w:autoSpaceDN w:val="0"/>
              <w:adjustRightInd w:val="0"/>
              <w:spacing w:line="300" w:lineRule="auto"/>
              <w:jc w:val="left"/>
              <w:rPr>
                <w:sz w:val="24"/>
              </w:rPr>
            </w:pPr>
            <w:r w:rsidRPr="003567A7">
              <w:rPr>
                <w:sz w:val="24"/>
              </w:rPr>
              <w:t>批尺寸</w:t>
            </w:r>
          </w:p>
        </w:tc>
      </w:tr>
      <w:tr w:rsidR="00EC26A5" w:rsidRPr="003567A7" w14:paraId="5187DF6E" w14:textId="77777777" w:rsidTr="002A1450">
        <w:tc>
          <w:tcPr>
            <w:tcW w:w="2660" w:type="dxa"/>
            <w:tcBorders>
              <w:top w:val="nil"/>
            </w:tcBorders>
            <w:shd w:val="clear" w:color="auto" w:fill="auto"/>
          </w:tcPr>
          <w:p w14:paraId="0E72C835" w14:textId="0D9E9DBA" w:rsidR="00EC26A5" w:rsidRPr="003567A7" w:rsidRDefault="00EC26A5" w:rsidP="00EC26A5">
            <w:pPr>
              <w:spacing w:line="300" w:lineRule="auto"/>
              <w:rPr>
                <w:sz w:val="24"/>
              </w:rPr>
            </w:pPr>
            <w:proofErr w:type="spellStart"/>
            <w:r w:rsidRPr="003567A7">
              <w:rPr>
                <w:sz w:val="24"/>
              </w:rPr>
              <w:t>is_document</w:t>
            </w:r>
            <w:proofErr w:type="spellEnd"/>
          </w:p>
        </w:tc>
        <w:tc>
          <w:tcPr>
            <w:tcW w:w="6596" w:type="dxa"/>
            <w:tcBorders>
              <w:top w:val="nil"/>
            </w:tcBorders>
            <w:shd w:val="clear" w:color="auto" w:fill="auto"/>
          </w:tcPr>
          <w:p w14:paraId="6477586B" w14:textId="7F43D2E7" w:rsidR="00EC26A5" w:rsidRPr="003567A7" w:rsidRDefault="00EC26A5" w:rsidP="00EC26A5">
            <w:pPr>
              <w:autoSpaceDE w:val="0"/>
              <w:autoSpaceDN w:val="0"/>
              <w:adjustRightInd w:val="0"/>
              <w:spacing w:line="300" w:lineRule="auto"/>
              <w:jc w:val="left"/>
              <w:rPr>
                <w:sz w:val="24"/>
              </w:rPr>
            </w:pPr>
            <w:r w:rsidRPr="003567A7">
              <w:rPr>
                <w:sz w:val="24"/>
              </w:rPr>
              <w:t>是否输入为文档级别的数据</w:t>
            </w:r>
          </w:p>
        </w:tc>
      </w:tr>
    </w:tbl>
    <w:p w14:paraId="243F09C9" w14:textId="77777777" w:rsidR="00AD0985" w:rsidRPr="003567A7" w:rsidRDefault="00AD0985" w:rsidP="00AD0985">
      <w:pPr>
        <w:spacing w:line="300" w:lineRule="auto"/>
        <w:rPr>
          <w:sz w:val="24"/>
        </w:rPr>
      </w:pPr>
    </w:p>
    <w:p w14:paraId="759189DE" w14:textId="26F1B88D" w:rsidR="004B61FA" w:rsidRPr="003567A7" w:rsidRDefault="004B61FA" w:rsidP="004B61FA">
      <w:pPr>
        <w:spacing w:line="300" w:lineRule="auto"/>
        <w:outlineLvl w:val="0"/>
        <w:rPr>
          <w:rFonts w:eastAsia="黑体"/>
          <w:sz w:val="28"/>
          <w:szCs w:val="28"/>
        </w:rPr>
      </w:pPr>
      <w:r w:rsidRPr="003567A7">
        <w:rPr>
          <w:rFonts w:eastAsia="黑体"/>
          <w:sz w:val="28"/>
          <w:szCs w:val="28"/>
        </w:rPr>
        <w:t xml:space="preserve">3.2  </w:t>
      </w:r>
      <w:r w:rsidRPr="003567A7">
        <w:rPr>
          <w:rFonts w:eastAsia="黑体"/>
          <w:sz w:val="28"/>
          <w:szCs w:val="28"/>
        </w:rPr>
        <w:t>输出模块</w:t>
      </w:r>
    </w:p>
    <w:p w14:paraId="0B6D4FC5" w14:textId="2272EDAC" w:rsidR="00AD0985" w:rsidRPr="003567A7" w:rsidRDefault="008E7237" w:rsidP="00AD0985">
      <w:pPr>
        <w:spacing w:beforeLines="50" w:before="156" w:afterLines="50" w:after="156" w:line="300" w:lineRule="auto"/>
        <w:ind w:firstLineChars="200" w:firstLine="480"/>
        <w:rPr>
          <w:sz w:val="24"/>
        </w:rPr>
      </w:pPr>
      <w:r w:rsidRPr="003567A7">
        <w:rPr>
          <w:sz w:val="24"/>
        </w:rPr>
        <w:t>输出模块主要用于存放训练获得的实体关系抽取模型参数、预测结果等。训练获得的模型默认存放在</w:t>
      </w:r>
      <w:r w:rsidRPr="003567A7">
        <w:rPr>
          <w:sz w:val="24"/>
        </w:rPr>
        <w:t>./result/model/</w:t>
      </w:r>
      <w:r w:rsidRPr="003567A7">
        <w:rPr>
          <w:sz w:val="24"/>
        </w:rPr>
        <w:t>目录下，模型预测结果存放在</w:t>
      </w:r>
      <w:r w:rsidRPr="003567A7">
        <w:rPr>
          <w:sz w:val="24"/>
        </w:rPr>
        <w:t>./result/</w:t>
      </w:r>
      <w:r w:rsidR="00CE5C8A" w:rsidRPr="003567A7">
        <w:rPr>
          <w:sz w:val="24"/>
        </w:rPr>
        <w:t>目录下，其中句内样例的结果存放在</w:t>
      </w:r>
      <w:r w:rsidR="00CE5C8A" w:rsidRPr="003567A7">
        <w:rPr>
          <w:sz w:val="24"/>
        </w:rPr>
        <w:t>/</w:t>
      </w:r>
      <w:r w:rsidRPr="003567A7">
        <w:rPr>
          <w:sz w:val="24"/>
        </w:rPr>
        <w:t>intra</w:t>
      </w:r>
      <w:r w:rsidR="00CE5C8A" w:rsidRPr="003567A7">
        <w:rPr>
          <w:sz w:val="24"/>
        </w:rPr>
        <w:t>/</w:t>
      </w:r>
      <w:r w:rsidR="00CE5C8A" w:rsidRPr="003567A7">
        <w:rPr>
          <w:sz w:val="24"/>
        </w:rPr>
        <w:t>子目录下，其中</w:t>
      </w:r>
      <w:r w:rsidR="004B61FA" w:rsidRPr="003567A7">
        <w:rPr>
          <w:sz w:val="24"/>
        </w:rPr>
        <w:t>跨句</w:t>
      </w:r>
      <w:r w:rsidR="00CE5C8A" w:rsidRPr="003567A7">
        <w:rPr>
          <w:sz w:val="24"/>
        </w:rPr>
        <w:t>样例的结果存放在</w:t>
      </w:r>
      <w:r w:rsidR="00CE5C8A" w:rsidRPr="003567A7">
        <w:rPr>
          <w:sz w:val="24"/>
        </w:rPr>
        <w:t>/inter/</w:t>
      </w:r>
      <w:r w:rsidR="00CE5C8A" w:rsidRPr="003567A7">
        <w:rPr>
          <w:sz w:val="24"/>
        </w:rPr>
        <w:t>子目录下，</w:t>
      </w:r>
      <w:r w:rsidR="00F33BAA" w:rsidRPr="003567A7">
        <w:rPr>
          <w:sz w:val="24"/>
        </w:rPr>
        <w:t>文档级别</w:t>
      </w:r>
      <w:r w:rsidR="00CE5C8A" w:rsidRPr="003567A7">
        <w:rPr>
          <w:sz w:val="24"/>
        </w:rPr>
        <w:t>的结果（句内样例与</w:t>
      </w:r>
      <w:r w:rsidR="004B61FA" w:rsidRPr="003567A7">
        <w:rPr>
          <w:sz w:val="24"/>
        </w:rPr>
        <w:t>跨句</w:t>
      </w:r>
      <w:r w:rsidR="00CE5C8A" w:rsidRPr="003567A7">
        <w:rPr>
          <w:sz w:val="24"/>
        </w:rPr>
        <w:t>样例合并后）存放在</w:t>
      </w:r>
      <w:r w:rsidR="00CE5C8A" w:rsidRPr="003567A7">
        <w:rPr>
          <w:sz w:val="24"/>
        </w:rPr>
        <w:t>./result/merge</w:t>
      </w:r>
      <w:r w:rsidR="00F07D96" w:rsidRPr="003567A7">
        <w:rPr>
          <w:sz w:val="24"/>
        </w:rPr>
        <w:t>/</w:t>
      </w:r>
      <w:r w:rsidR="00CE5C8A" w:rsidRPr="003567A7">
        <w:rPr>
          <w:sz w:val="24"/>
        </w:rPr>
        <w:t>目录下。</w:t>
      </w:r>
      <w:r w:rsidR="00AD0985" w:rsidRPr="003567A7">
        <w:rPr>
          <w:sz w:val="24"/>
        </w:rPr>
        <w:t>各输出文件具体内容说明如下：</w:t>
      </w:r>
    </w:p>
    <w:tbl>
      <w:tblPr>
        <w:tblW w:w="0" w:type="auto"/>
        <w:tblBorders>
          <w:bottom w:val="single" w:sz="4" w:space="0" w:color="auto"/>
        </w:tblBorders>
        <w:tblLook w:val="04A0" w:firstRow="1" w:lastRow="0" w:firstColumn="1" w:lastColumn="0" w:noHBand="0" w:noVBand="1"/>
      </w:tblPr>
      <w:tblGrid>
        <w:gridCol w:w="3696"/>
        <w:gridCol w:w="5560"/>
      </w:tblGrid>
      <w:tr w:rsidR="00AD0985" w:rsidRPr="003567A7" w14:paraId="79D365D8" w14:textId="77777777" w:rsidTr="002A1450">
        <w:tc>
          <w:tcPr>
            <w:tcW w:w="3696" w:type="dxa"/>
            <w:tcBorders>
              <w:top w:val="double" w:sz="4" w:space="0" w:color="auto"/>
              <w:bottom w:val="single" w:sz="4" w:space="0" w:color="auto"/>
            </w:tcBorders>
            <w:shd w:val="clear" w:color="auto" w:fill="auto"/>
          </w:tcPr>
          <w:p w14:paraId="7B99E452" w14:textId="77777777" w:rsidR="00AD0985" w:rsidRPr="003567A7" w:rsidRDefault="00AD0985" w:rsidP="002A1450">
            <w:pPr>
              <w:spacing w:line="300" w:lineRule="auto"/>
              <w:rPr>
                <w:rFonts w:eastAsia="黑体"/>
                <w:sz w:val="24"/>
              </w:rPr>
            </w:pPr>
            <w:r w:rsidRPr="003567A7">
              <w:rPr>
                <w:rFonts w:eastAsia="黑体"/>
                <w:sz w:val="24"/>
              </w:rPr>
              <w:t>输出文件</w:t>
            </w:r>
          </w:p>
        </w:tc>
        <w:tc>
          <w:tcPr>
            <w:tcW w:w="5560" w:type="dxa"/>
            <w:tcBorders>
              <w:top w:val="double" w:sz="4" w:space="0" w:color="auto"/>
              <w:bottom w:val="single" w:sz="4" w:space="0" w:color="auto"/>
            </w:tcBorders>
            <w:shd w:val="clear" w:color="auto" w:fill="auto"/>
          </w:tcPr>
          <w:p w14:paraId="59D920FD" w14:textId="77777777" w:rsidR="00AD0985" w:rsidRPr="003567A7" w:rsidRDefault="00AD0985" w:rsidP="002A1450">
            <w:pPr>
              <w:spacing w:line="300" w:lineRule="auto"/>
              <w:rPr>
                <w:rFonts w:eastAsia="黑体"/>
                <w:sz w:val="24"/>
              </w:rPr>
            </w:pPr>
            <w:r w:rsidRPr="003567A7">
              <w:rPr>
                <w:rFonts w:eastAsia="黑体"/>
                <w:sz w:val="24"/>
              </w:rPr>
              <w:t>说明</w:t>
            </w:r>
          </w:p>
        </w:tc>
      </w:tr>
      <w:tr w:rsidR="00AD0985" w:rsidRPr="003567A7" w14:paraId="70DAB3C4" w14:textId="77777777" w:rsidTr="002A1450">
        <w:tc>
          <w:tcPr>
            <w:tcW w:w="3696" w:type="dxa"/>
            <w:shd w:val="clear" w:color="auto" w:fill="auto"/>
          </w:tcPr>
          <w:p w14:paraId="3DF70ACD" w14:textId="6D1E4FC9" w:rsidR="00AD0985" w:rsidRPr="003567A7" w:rsidRDefault="00CE5C8A" w:rsidP="002A1450">
            <w:pPr>
              <w:spacing w:line="300" w:lineRule="auto"/>
              <w:rPr>
                <w:sz w:val="24"/>
              </w:rPr>
            </w:pPr>
            <w:r w:rsidRPr="003567A7">
              <w:rPr>
                <w:sz w:val="24"/>
              </w:rPr>
              <w:t>vresult_{i}.txt</w:t>
            </w:r>
          </w:p>
        </w:tc>
        <w:tc>
          <w:tcPr>
            <w:tcW w:w="5560" w:type="dxa"/>
            <w:shd w:val="clear" w:color="auto" w:fill="auto"/>
          </w:tcPr>
          <w:p w14:paraId="496633B6" w14:textId="67FEDCBB" w:rsidR="00CE5C8A" w:rsidRPr="003567A7" w:rsidRDefault="00CE5C8A" w:rsidP="002A1450">
            <w:pPr>
              <w:spacing w:line="300" w:lineRule="auto"/>
              <w:rPr>
                <w:sz w:val="24"/>
              </w:rPr>
            </w:pPr>
            <w:r w:rsidRPr="003567A7">
              <w:rPr>
                <w:sz w:val="24"/>
              </w:rPr>
              <w:t>验证集的预测结果</w:t>
            </w:r>
            <w:r w:rsidR="00F33BAA" w:rsidRPr="003567A7">
              <w:rPr>
                <w:sz w:val="24"/>
              </w:rPr>
              <w:t>（句内</w:t>
            </w:r>
            <w:r w:rsidR="00F33BAA" w:rsidRPr="003567A7">
              <w:rPr>
                <w:sz w:val="24"/>
              </w:rPr>
              <w:t>/</w:t>
            </w:r>
            <w:r w:rsidR="00F33BAA" w:rsidRPr="003567A7">
              <w:rPr>
                <w:sz w:val="24"/>
              </w:rPr>
              <w:t>句间）</w:t>
            </w:r>
            <w:r w:rsidRPr="003567A7">
              <w:rPr>
                <w:sz w:val="24"/>
              </w:rPr>
              <w:t>，</w:t>
            </w:r>
            <w:r w:rsidRPr="003567A7">
              <w:rPr>
                <w:sz w:val="24"/>
              </w:rPr>
              <w:t>{</w:t>
            </w:r>
            <w:proofErr w:type="spellStart"/>
            <w:r w:rsidRPr="003567A7">
              <w:rPr>
                <w:sz w:val="24"/>
              </w:rPr>
              <w:t>i</w:t>
            </w:r>
            <w:proofErr w:type="spellEnd"/>
            <w:r w:rsidRPr="003567A7">
              <w:rPr>
                <w:sz w:val="24"/>
              </w:rPr>
              <w:t>}</w:t>
            </w:r>
            <w:r w:rsidRPr="003567A7">
              <w:rPr>
                <w:sz w:val="24"/>
              </w:rPr>
              <w:t>表示第</w:t>
            </w:r>
            <w:proofErr w:type="spellStart"/>
            <w:r w:rsidRPr="003567A7">
              <w:rPr>
                <w:sz w:val="24"/>
              </w:rPr>
              <w:t>i</w:t>
            </w:r>
            <w:proofErr w:type="spellEnd"/>
            <w:r w:rsidRPr="003567A7">
              <w:rPr>
                <w:sz w:val="24"/>
              </w:rPr>
              <w:t>轮迭代后（下同）</w:t>
            </w:r>
          </w:p>
        </w:tc>
      </w:tr>
      <w:tr w:rsidR="00AD0985" w:rsidRPr="003567A7" w14:paraId="28CD58EE" w14:textId="77777777" w:rsidTr="002A1450">
        <w:tc>
          <w:tcPr>
            <w:tcW w:w="3696" w:type="dxa"/>
            <w:shd w:val="clear" w:color="auto" w:fill="auto"/>
          </w:tcPr>
          <w:p w14:paraId="112F6090" w14:textId="3780E6EC" w:rsidR="00AD0985" w:rsidRPr="003567A7" w:rsidRDefault="00CE5C8A" w:rsidP="002A1450">
            <w:pPr>
              <w:spacing w:line="300" w:lineRule="auto"/>
              <w:rPr>
                <w:sz w:val="24"/>
                <w:lang w:val="de-DE"/>
              </w:rPr>
            </w:pPr>
            <w:r w:rsidRPr="003567A7">
              <w:rPr>
                <w:sz w:val="24"/>
              </w:rPr>
              <w:t>vprob_{i}.txt</w:t>
            </w:r>
          </w:p>
        </w:tc>
        <w:tc>
          <w:tcPr>
            <w:tcW w:w="5560" w:type="dxa"/>
            <w:shd w:val="clear" w:color="auto" w:fill="auto"/>
          </w:tcPr>
          <w:p w14:paraId="61983F9D" w14:textId="3342FE0D" w:rsidR="00AD0985" w:rsidRPr="003567A7" w:rsidRDefault="00CE5C8A" w:rsidP="002A1450">
            <w:pPr>
              <w:spacing w:line="300" w:lineRule="auto"/>
              <w:rPr>
                <w:sz w:val="24"/>
              </w:rPr>
            </w:pPr>
            <w:r w:rsidRPr="003567A7">
              <w:rPr>
                <w:sz w:val="24"/>
              </w:rPr>
              <w:t>验证集样例预测为各类别的概率文件</w:t>
            </w:r>
            <w:r w:rsidR="00F33BAA" w:rsidRPr="003567A7">
              <w:rPr>
                <w:sz w:val="24"/>
              </w:rPr>
              <w:t>（句内</w:t>
            </w:r>
            <w:r w:rsidR="00F33BAA" w:rsidRPr="003567A7">
              <w:rPr>
                <w:sz w:val="24"/>
              </w:rPr>
              <w:t>/</w:t>
            </w:r>
            <w:r w:rsidR="004B61FA" w:rsidRPr="003567A7">
              <w:rPr>
                <w:sz w:val="24"/>
              </w:rPr>
              <w:t>跨句</w:t>
            </w:r>
            <w:r w:rsidR="00F33BAA" w:rsidRPr="003567A7">
              <w:rPr>
                <w:sz w:val="24"/>
              </w:rPr>
              <w:t>）</w:t>
            </w:r>
          </w:p>
        </w:tc>
      </w:tr>
      <w:tr w:rsidR="00AD0985" w:rsidRPr="003567A7" w14:paraId="0F9A97F5" w14:textId="77777777" w:rsidTr="002A1450">
        <w:tc>
          <w:tcPr>
            <w:tcW w:w="3696" w:type="dxa"/>
            <w:shd w:val="clear" w:color="auto" w:fill="auto"/>
          </w:tcPr>
          <w:p w14:paraId="68D975B4" w14:textId="4AD9B1E1" w:rsidR="00AD0985" w:rsidRPr="003567A7" w:rsidRDefault="00CE5C8A" w:rsidP="002A1450">
            <w:pPr>
              <w:spacing w:line="300" w:lineRule="auto"/>
              <w:rPr>
                <w:sz w:val="24"/>
                <w:lang w:val="de-DE"/>
              </w:rPr>
            </w:pPr>
            <w:r w:rsidRPr="003567A7">
              <w:rPr>
                <w:sz w:val="24"/>
              </w:rPr>
              <w:t>tresult_{i}.txt</w:t>
            </w:r>
          </w:p>
        </w:tc>
        <w:tc>
          <w:tcPr>
            <w:tcW w:w="5560" w:type="dxa"/>
            <w:shd w:val="clear" w:color="auto" w:fill="auto"/>
          </w:tcPr>
          <w:p w14:paraId="79857306" w14:textId="4012FB64" w:rsidR="00AD0985" w:rsidRPr="003567A7" w:rsidRDefault="00CE5C8A" w:rsidP="002A1450">
            <w:pPr>
              <w:spacing w:line="300" w:lineRule="auto"/>
              <w:rPr>
                <w:sz w:val="24"/>
              </w:rPr>
            </w:pPr>
            <w:r w:rsidRPr="003567A7">
              <w:rPr>
                <w:sz w:val="24"/>
              </w:rPr>
              <w:t>测试集的预测结果</w:t>
            </w:r>
            <w:r w:rsidR="00F33BAA" w:rsidRPr="003567A7">
              <w:rPr>
                <w:sz w:val="24"/>
              </w:rPr>
              <w:t>（句内</w:t>
            </w:r>
            <w:r w:rsidR="00F33BAA" w:rsidRPr="003567A7">
              <w:rPr>
                <w:sz w:val="24"/>
              </w:rPr>
              <w:t>/</w:t>
            </w:r>
            <w:r w:rsidR="004B61FA" w:rsidRPr="003567A7">
              <w:rPr>
                <w:sz w:val="24"/>
              </w:rPr>
              <w:t>跨句</w:t>
            </w:r>
            <w:r w:rsidR="00F33BAA" w:rsidRPr="003567A7">
              <w:rPr>
                <w:sz w:val="24"/>
              </w:rPr>
              <w:t>）</w:t>
            </w:r>
          </w:p>
        </w:tc>
      </w:tr>
      <w:tr w:rsidR="00AD0985" w:rsidRPr="003567A7" w14:paraId="3A71FE6A" w14:textId="77777777" w:rsidTr="002A1450">
        <w:tc>
          <w:tcPr>
            <w:tcW w:w="3696" w:type="dxa"/>
            <w:shd w:val="clear" w:color="auto" w:fill="auto"/>
          </w:tcPr>
          <w:p w14:paraId="38C43F56" w14:textId="618461FC" w:rsidR="00AD0985" w:rsidRPr="003567A7" w:rsidRDefault="00CE5C8A" w:rsidP="002A1450">
            <w:pPr>
              <w:spacing w:line="300" w:lineRule="auto"/>
              <w:rPr>
                <w:sz w:val="24"/>
                <w:lang w:val="de-DE"/>
              </w:rPr>
            </w:pPr>
            <w:r w:rsidRPr="003567A7">
              <w:rPr>
                <w:sz w:val="24"/>
              </w:rPr>
              <w:t>tprob_{i}.txt</w:t>
            </w:r>
          </w:p>
        </w:tc>
        <w:tc>
          <w:tcPr>
            <w:tcW w:w="5560" w:type="dxa"/>
            <w:shd w:val="clear" w:color="auto" w:fill="auto"/>
          </w:tcPr>
          <w:p w14:paraId="5BBE9BF5" w14:textId="3766D2AB" w:rsidR="00AD0985" w:rsidRPr="003567A7" w:rsidRDefault="00CE5C8A" w:rsidP="002A1450">
            <w:pPr>
              <w:spacing w:line="300" w:lineRule="auto"/>
              <w:rPr>
                <w:sz w:val="24"/>
              </w:rPr>
            </w:pPr>
            <w:r w:rsidRPr="003567A7">
              <w:rPr>
                <w:sz w:val="24"/>
              </w:rPr>
              <w:t>测试集样例预测为各类别的概率文件</w:t>
            </w:r>
            <w:r w:rsidR="00F33BAA" w:rsidRPr="003567A7">
              <w:rPr>
                <w:sz w:val="24"/>
              </w:rPr>
              <w:t>（句内</w:t>
            </w:r>
            <w:r w:rsidR="00F33BAA" w:rsidRPr="003567A7">
              <w:rPr>
                <w:sz w:val="24"/>
              </w:rPr>
              <w:t>/</w:t>
            </w:r>
            <w:r w:rsidR="004B61FA" w:rsidRPr="003567A7">
              <w:rPr>
                <w:sz w:val="24"/>
              </w:rPr>
              <w:t>跨句</w:t>
            </w:r>
            <w:r w:rsidR="00F33BAA" w:rsidRPr="003567A7">
              <w:rPr>
                <w:sz w:val="24"/>
              </w:rPr>
              <w:t>）</w:t>
            </w:r>
          </w:p>
        </w:tc>
      </w:tr>
      <w:tr w:rsidR="00F33BAA" w:rsidRPr="003567A7" w14:paraId="05F7678D" w14:textId="77777777" w:rsidTr="002A1450">
        <w:tc>
          <w:tcPr>
            <w:tcW w:w="3696" w:type="dxa"/>
            <w:shd w:val="clear" w:color="auto" w:fill="auto"/>
          </w:tcPr>
          <w:p w14:paraId="6C24D0DA" w14:textId="468C5BB8" w:rsidR="00F33BAA" w:rsidRPr="003567A7" w:rsidRDefault="00F07D96" w:rsidP="002A1450">
            <w:pPr>
              <w:spacing w:line="300" w:lineRule="auto"/>
              <w:rPr>
                <w:sz w:val="24"/>
              </w:rPr>
            </w:pPr>
            <w:r w:rsidRPr="003567A7">
              <w:rPr>
                <w:sz w:val="24"/>
              </w:rPr>
              <w:t>t</w:t>
            </w:r>
            <w:r w:rsidR="00F33BAA" w:rsidRPr="003567A7">
              <w:rPr>
                <w:sz w:val="24"/>
              </w:rPr>
              <w:t>merge_result_{j}_{k}.txt</w:t>
            </w:r>
          </w:p>
        </w:tc>
        <w:tc>
          <w:tcPr>
            <w:tcW w:w="5560" w:type="dxa"/>
            <w:shd w:val="clear" w:color="auto" w:fill="auto"/>
          </w:tcPr>
          <w:p w14:paraId="5B6D2A2A" w14:textId="5A0D0202" w:rsidR="00F33BAA" w:rsidRPr="003567A7" w:rsidRDefault="00F33BAA" w:rsidP="00F33BAA">
            <w:pPr>
              <w:spacing w:line="300" w:lineRule="auto"/>
              <w:rPr>
                <w:sz w:val="24"/>
              </w:rPr>
            </w:pPr>
            <w:r w:rsidRPr="003567A7">
              <w:rPr>
                <w:sz w:val="24"/>
              </w:rPr>
              <w:t>测试集的预测结果（文档级别）</w:t>
            </w:r>
            <w:r w:rsidR="00A733B0">
              <w:rPr>
                <w:sz w:val="24"/>
              </w:rPr>
              <w:t>，</w:t>
            </w:r>
            <w:r w:rsidRPr="003567A7">
              <w:rPr>
                <w:sz w:val="24"/>
              </w:rPr>
              <w:t>j</w:t>
            </w:r>
            <w:r w:rsidRPr="003567A7">
              <w:rPr>
                <w:sz w:val="24"/>
              </w:rPr>
              <w:t>和</w:t>
            </w:r>
            <w:r w:rsidRPr="003567A7">
              <w:rPr>
                <w:sz w:val="24"/>
              </w:rPr>
              <w:t>k</w:t>
            </w:r>
            <w:r w:rsidRPr="003567A7">
              <w:rPr>
                <w:sz w:val="24"/>
              </w:rPr>
              <w:t>分别表示：</w:t>
            </w:r>
            <w:r w:rsidRPr="003567A7">
              <w:rPr>
                <w:sz w:val="24"/>
              </w:rPr>
              <w:lastRenderedPageBreak/>
              <w:t>验证集句内样例在第</w:t>
            </w:r>
            <w:r w:rsidRPr="003567A7">
              <w:rPr>
                <w:sz w:val="24"/>
              </w:rPr>
              <w:t>j</w:t>
            </w:r>
            <w:r w:rsidRPr="003567A7">
              <w:rPr>
                <w:sz w:val="24"/>
              </w:rPr>
              <w:t>轮迭代后取得了最优性能，</w:t>
            </w:r>
            <w:r w:rsidR="00317F63" w:rsidRPr="003567A7">
              <w:rPr>
                <w:sz w:val="24"/>
              </w:rPr>
              <w:t>验证集</w:t>
            </w:r>
            <w:r w:rsidR="004B61FA" w:rsidRPr="003567A7">
              <w:rPr>
                <w:sz w:val="24"/>
              </w:rPr>
              <w:t>跨句</w:t>
            </w:r>
            <w:r w:rsidRPr="003567A7">
              <w:rPr>
                <w:sz w:val="24"/>
              </w:rPr>
              <w:t>样例在第</w:t>
            </w:r>
            <w:r w:rsidRPr="003567A7">
              <w:rPr>
                <w:sz w:val="24"/>
              </w:rPr>
              <w:t>k</w:t>
            </w:r>
            <w:r w:rsidRPr="003567A7">
              <w:rPr>
                <w:sz w:val="24"/>
              </w:rPr>
              <w:t>轮迭代后取得了最优性能</w:t>
            </w:r>
          </w:p>
        </w:tc>
      </w:tr>
      <w:tr w:rsidR="00AD0985" w:rsidRPr="003567A7" w14:paraId="01800CF4" w14:textId="77777777" w:rsidTr="002A1450">
        <w:tc>
          <w:tcPr>
            <w:tcW w:w="3696" w:type="dxa"/>
            <w:shd w:val="clear" w:color="auto" w:fill="auto"/>
          </w:tcPr>
          <w:p w14:paraId="6E56CAD3" w14:textId="4D7E743C" w:rsidR="00AD0985" w:rsidRPr="003567A7" w:rsidRDefault="00937755" w:rsidP="002A1450">
            <w:pPr>
              <w:tabs>
                <w:tab w:val="left" w:pos="1680"/>
              </w:tabs>
              <w:spacing w:line="300" w:lineRule="auto"/>
              <w:rPr>
                <w:sz w:val="24"/>
              </w:rPr>
            </w:pPr>
            <w:proofErr w:type="spellStart"/>
            <w:r w:rsidRPr="003567A7">
              <w:rPr>
                <w:sz w:val="24"/>
              </w:rPr>
              <w:lastRenderedPageBreak/>
              <w:t>KR</w:t>
            </w:r>
            <w:r w:rsidR="00F07D96" w:rsidRPr="003567A7">
              <w:rPr>
                <w:sz w:val="24"/>
              </w:rPr>
              <w:t>_</w:t>
            </w:r>
            <w:r w:rsidRPr="003567A7">
              <w:rPr>
                <w:sz w:val="24"/>
              </w:rPr>
              <w:t>ERE_model.param</w:t>
            </w:r>
            <w:proofErr w:type="spellEnd"/>
          </w:p>
        </w:tc>
        <w:tc>
          <w:tcPr>
            <w:tcW w:w="5560" w:type="dxa"/>
            <w:shd w:val="clear" w:color="auto" w:fill="auto"/>
          </w:tcPr>
          <w:p w14:paraId="12AFE8BB" w14:textId="5221141A" w:rsidR="00AD0985" w:rsidRPr="003567A7" w:rsidRDefault="00AD0985" w:rsidP="00F07D96">
            <w:pPr>
              <w:spacing w:line="300" w:lineRule="auto"/>
              <w:rPr>
                <w:sz w:val="24"/>
              </w:rPr>
            </w:pPr>
            <w:r w:rsidRPr="003567A7">
              <w:rPr>
                <w:sz w:val="24"/>
              </w:rPr>
              <w:t>训练获得的</w:t>
            </w:r>
            <w:r w:rsidR="00F07D96" w:rsidRPr="003567A7">
              <w:rPr>
                <w:sz w:val="24"/>
              </w:rPr>
              <w:t>KR-ERE</w:t>
            </w:r>
            <w:r w:rsidR="00F07D96" w:rsidRPr="003567A7">
              <w:rPr>
                <w:sz w:val="24"/>
              </w:rPr>
              <w:t>模型</w:t>
            </w:r>
          </w:p>
        </w:tc>
      </w:tr>
    </w:tbl>
    <w:p w14:paraId="287D96E7" w14:textId="77777777" w:rsidR="00AD0985" w:rsidRPr="003567A7" w:rsidRDefault="00AD0985" w:rsidP="00AD0985">
      <w:pPr>
        <w:spacing w:line="300" w:lineRule="auto"/>
        <w:rPr>
          <w:sz w:val="24"/>
          <w:lang w:val="de-DE"/>
        </w:rPr>
      </w:pPr>
    </w:p>
    <w:p w14:paraId="2A604050" w14:textId="77777777" w:rsidR="00AD0985" w:rsidRPr="003567A7" w:rsidRDefault="00AD0985" w:rsidP="001D0A0C">
      <w:pPr>
        <w:spacing w:beforeLines="50" w:before="156" w:afterLines="50" w:after="156" w:line="300" w:lineRule="auto"/>
        <w:ind w:firstLineChars="200" w:firstLine="480"/>
        <w:rPr>
          <w:sz w:val="24"/>
          <w:lang w:val="de-DE"/>
        </w:rPr>
      </w:pPr>
    </w:p>
    <w:p w14:paraId="58E7F501" w14:textId="77777777" w:rsidR="003567A7" w:rsidRPr="003567A7" w:rsidRDefault="003567A7">
      <w:pPr>
        <w:spacing w:beforeLines="50" w:before="156" w:afterLines="50" w:after="156" w:line="300" w:lineRule="auto"/>
        <w:ind w:firstLineChars="200" w:firstLine="480"/>
        <w:rPr>
          <w:sz w:val="24"/>
          <w:lang w:val="de-DE"/>
        </w:rPr>
      </w:pPr>
    </w:p>
    <w:sectPr w:rsidR="003567A7" w:rsidRPr="003567A7">
      <w:headerReference w:type="even" r:id="rId38"/>
      <w:headerReference w:type="default" r:id="rId39"/>
      <w:footerReference w:type="even" r:id="rId40"/>
      <w:headerReference w:type="first" r:id="rId41"/>
      <w:pgSz w:w="11906" w:h="16838"/>
      <w:pgMar w:top="851" w:right="1448" w:bottom="851" w:left="1418" w:header="851" w:footer="992" w:gutter="0"/>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FA90AB" w14:textId="77777777" w:rsidR="0025449C" w:rsidRDefault="0025449C">
      <w:r>
        <w:separator/>
      </w:r>
    </w:p>
  </w:endnote>
  <w:endnote w:type="continuationSeparator" w:id="0">
    <w:p w14:paraId="6940509A" w14:textId="77777777" w:rsidR="0025449C" w:rsidRDefault="00254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89CDF" w14:textId="77777777" w:rsidR="001560D2" w:rsidRDefault="001560D2">
    <w:pPr>
      <w:pStyle w:val="a9"/>
      <w:framePr w:h="0" w:wrap="around" w:vAnchor="text" w:hAnchor="margin" w:xAlign="center" w:y="1"/>
      <w:rPr>
        <w:rStyle w:val="a3"/>
      </w:rPr>
    </w:pPr>
    <w:r>
      <w:fldChar w:fldCharType="begin"/>
    </w:r>
    <w:r>
      <w:rPr>
        <w:rStyle w:val="a3"/>
      </w:rPr>
      <w:instrText xml:space="preserve">PAGE  </w:instrText>
    </w:r>
    <w:r>
      <w:fldChar w:fldCharType="end"/>
    </w:r>
  </w:p>
  <w:p w14:paraId="5CE72167" w14:textId="77777777" w:rsidR="001560D2" w:rsidRDefault="001560D2">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3B76D5" w14:textId="77777777" w:rsidR="0025449C" w:rsidRDefault="0025449C">
      <w:r>
        <w:separator/>
      </w:r>
    </w:p>
  </w:footnote>
  <w:footnote w:type="continuationSeparator" w:id="0">
    <w:p w14:paraId="55E8FE16" w14:textId="77777777" w:rsidR="0025449C" w:rsidRDefault="002544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20074" w14:textId="77777777" w:rsidR="001560D2" w:rsidRDefault="001560D2">
    <w:pPr>
      <w:pStyle w:val="a6"/>
      <w:framePr w:h="0" w:wrap="around" w:vAnchor="text" w:hAnchor="margin" w:xAlign="right" w:y="1"/>
      <w:rPr>
        <w:rStyle w:val="a3"/>
      </w:rPr>
    </w:pPr>
    <w:r>
      <w:fldChar w:fldCharType="begin"/>
    </w:r>
    <w:r>
      <w:rPr>
        <w:rStyle w:val="a3"/>
      </w:rPr>
      <w:instrText xml:space="preserve">PAGE  </w:instrText>
    </w:r>
    <w:r>
      <w:fldChar w:fldCharType="end"/>
    </w:r>
  </w:p>
  <w:p w14:paraId="1518238E" w14:textId="77777777" w:rsidR="001560D2" w:rsidRDefault="001560D2">
    <w:pPr>
      <w:pStyle w:val="a6"/>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BE1B99" w14:textId="77777777" w:rsidR="001560D2" w:rsidRDefault="001560D2" w:rsidP="00AD0E5F">
    <w:pPr>
      <w:pStyle w:val="a6"/>
      <w:framePr w:h="0" w:wrap="around" w:vAnchor="text" w:hAnchor="page" w:x="10239" w:y="-309"/>
      <w:pBdr>
        <w:bottom w:val="none" w:sz="0" w:space="0" w:color="auto"/>
      </w:pBdr>
      <w:rPr>
        <w:rStyle w:val="a3"/>
      </w:rPr>
    </w:pPr>
    <w:r>
      <w:fldChar w:fldCharType="begin"/>
    </w:r>
    <w:r>
      <w:rPr>
        <w:rStyle w:val="a3"/>
      </w:rPr>
      <w:instrText xml:space="preserve">PAGE  </w:instrText>
    </w:r>
    <w:r>
      <w:fldChar w:fldCharType="separate"/>
    </w:r>
    <w:r w:rsidR="00643AB5">
      <w:rPr>
        <w:rStyle w:val="a3"/>
        <w:noProof/>
      </w:rPr>
      <w:t>10</w:t>
    </w:r>
    <w:r>
      <w:fldChar w:fldCharType="end"/>
    </w:r>
  </w:p>
  <w:p w14:paraId="2F355D67" w14:textId="55CC817D" w:rsidR="001560D2" w:rsidRDefault="001560D2" w:rsidP="00BE1F42">
    <w:pPr>
      <w:pStyle w:val="a6"/>
      <w:rPr>
        <w:sz w:val="44"/>
      </w:rPr>
    </w:pPr>
    <w:r w:rsidRPr="00F67735">
      <w:rPr>
        <w:rFonts w:hint="eastAsia"/>
        <w:szCs w:val="21"/>
      </w:rPr>
      <w:t>基于知识表示的实体关系抽取软件</w:t>
    </w:r>
    <w:r>
      <w:rPr>
        <w:rFonts w:hint="eastAsia"/>
        <w:szCs w:val="21"/>
      </w:rPr>
      <w:t>1</w:t>
    </w:r>
    <w:r w:rsidRPr="004A584D">
      <w:rPr>
        <w:rFonts w:hint="eastAsia"/>
        <w:szCs w:val="21"/>
      </w:rPr>
      <w:t>.0</w:t>
    </w:r>
    <w:r>
      <w:rPr>
        <w:rFonts w:hint="eastAsia"/>
        <w:szCs w:val="21"/>
      </w:rPr>
      <w:t>--</w:t>
    </w:r>
    <w:r w:rsidRPr="004A584D">
      <w:rPr>
        <w:rFonts w:hint="eastAsia"/>
        <w:szCs w:val="21"/>
      </w:rPr>
      <w:t>使用说明</w:t>
    </w:r>
    <w:r>
      <w:rPr>
        <w:rFonts w:hint="eastAsia"/>
        <w:szCs w:val="21"/>
      </w:rPr>
      <w:t>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D830F" w14:textId="77777777" w:rsidR="001560D2" w:rsidRDefault="001560D2">
    <w:pPr>
      <w:ind w:right="360"/>
      <w:jc w:val="center"/>
    </w:pPr>
    <w:r>
      <w:rPr>
        <w:rFonts w:hint="eastAsia"/>
      </w:rPr>
      <w:t>地震波谱分析与人工波拟合生成系统</w:t>
    </w:r>
    <w:r>
      <w:rPr>
        <w:rFonts w:hint="eastAsia"/>
      </w:rPr>
      <w:t xml:space="preserve">(SSA-GAGM </w:t>
    </w:r>
    <w:r>
      <w:rPr>
        <w:rFonts w:hint="eastAsia"/>
        <w:sz w:val="24"/>
      </w:rPr>
      <w:t>1.0</w:t>
    </w:r>
    <w:r>
      <w:rPr>
        <w:rFonts w:hint="eastAsia"/>
      </w:rPr>
      <w:t>)-----</w:t>
    </w:r>
    <w:r>
      <w:rPr>
        <w:rFonts w:hint="eastAsia"/>
      </w:rPr>
      <w:t>使用说明</w:t>
    </w:r>
  </w:p>
  <w:p w14:paraId="15F9AD25" w14:textId="77777777" w:rsidR="001560D2" w:rsidRDefault="001560D2">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B"/>
    <w:multiLevelType w:val="singleLevel"/>
    <w:tmpl w:val="0000000B"/>
    <w:lvl w:ilvl="0">
      <w:start w:val="3"/>
      <w:numFmt w:val="decimal"/>
      <w:suff w:val="space"/>
      <w:lvlText w:val="(%1)"/>
      <w:lvlJc w:val="left"/>
    </w:lvl>
  </w:abstractNum>
  <w:abstractNum w:abstractNumId="1" w15:restartNumberingAfterBreak="0">
    <w:nsid w:val="0000000C"/>
    <w:multiLevelType w:val="singleLevel"/>
    <w:tmpl w:val="0000000C"/>
    <w:lvl w:ilvl="0">
      <w:start w:val="1"/>
      <w:numFmt w:val="decimal"/>
      <w:suff w:val="nothing"/>
      <w:lvlText w:val="（%1）"/>
      <w:lvlJc w:val="left"/>
    </w:lvl>
  </w:abstractNum>
  <w:abstractNum w:abstractNumId="2" w15:restartNumberingAfterBreak="0">
    <w:nsid w:val="0000000D"/>
    <w:multiLevelType w:val="singleLevel"/>
    <w:tmpl w:val="0000000D"/>
    <w:lvl w:ilvl="0">
      <w:start w:val="3"/>
      <w:numFmt w:val="decimal"/>
      <w:suff w:val="nothing"/>
      <w:lvlText w:val="（%1）"/>
      <w:lvlJc w:val="left"/>
    </w:lvl>
  </w:abstractNum>
  <w:abstractNum w:abstractNumId="3" w15:restartNumberingAfterBreak="0">
    <w:nsid w:val="1A295E7B"/>
    <w:multiLevelType w:val="singleLevel"/>
    <w:tmpl w:val="00000000"/>
    <w:lvl w:ilvl="0">
      <w:start w:val="1"/>
      <w:numFmt w:val="decimal"/>
      <w:suff w:val="nothing"/>
      <w:lvlText w:val="（%1）"/>
      <w:lvlJc w:val="left"/>
    </w:lvl>
  </w:abstractNum>
  <w:abstractNum w:abstractNumId="4" w15:restartNumberingAfterBreak="0">
    <w:nsid w:val="2B5A5FA0"/>
    <w:multiLevelType w:val="hybridMultilevel"/>
    <w:tmpl w:val="72C68B86"/>
    <w:lvl w:ilvl="0" w:tplc="14EE6A7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01C60B8"/>
    <w:multiLevelType w:val="hybridMultilevel"/>
    <w:tmpl w:val="59AEE930"/>
    <w:lvl w:ilvl="0" w:tplc="14EE6A7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D1B0406"/>
    <w:multiLevelType w:val="hybridMultilevel"/>
    <w:tmpl w:val="A1D60AB6"/>
    <w:lvl w:ilvl="0" w:tplc="14EE6A7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7703AFF"/>
    <w:multiLevelType w:val="hybridMultilevel"/>
    <w:tmpl w:val="80A83A56"/>
    <w:lvl w:ilvl="0" w:tplc="861EA8B4">
      <w:start w:val="102"/>
      <w:numFmt w:val="decimal"/>
      <w:lvlText w:val="%1"/>
      <w:lvlJc w:val="left"/>
      <w:pPr>
        <w:tabs>
          <w:tab w:val="num" w:pos="2040"/>
        </w:tabs>
        <w:ind w:left="2040" w:hanging="720"/>
      </w:pPr>
      <w:rPr>
        <w:rFonts w:hint="default"/>
      </w:rPr>
    </w:lvl>
    <w:lvl w:ilvl="1" w:tplc="04090019" w:tentative="1">
      <w:start w:val="1"/>
      <w:numFmt w:val="lowerLetter"/>
      <w:lvlText w:val="%2)"/>
      <w:lvlJc w:val="left"/>
      <w:pPr>
        <w:tabs>
          <w:tab w:val="num" w:pos="2160"/>
        </w:tabs>
        <w:ind w:left="2160" w:hanging="420"/>
      </w:pPr>
    </w:lvl>
    <w:lvl w:ilvl="2" w:tplc="0409001B" w:tentative="1">
      <w:start w:val="1"/>
      <w:numFmt w:val="lowerRoman"/>
      <w:lvlText w:val="%3."/>
      <w:lvlJc w:val="right"/>
      <w:pPr>
        <w:tabs>
          <w:tab w:val="num" w:pos="2580"/>
        </w:tabs>
        <w:ind w:left="2580" w:hanging="420"/>
      </w:pPr>
    </w:lvl>
    <w:lvl w:ilvl="3" w:tplc="0409000F" w:tentative="1">
      <w:start w:val="1"/>
      <w:numFmt w:val="decimal"/>
      <w:lvlText w:val="%4."/>
      <w:lvlJc w:val="left"/>
      <w:pPr>
        <w:tabs>
          <w:tab w:val="num" w:pos="3000"/>
        </w:tabs>
        <w:ind w:left="3000" w:hanging="420"/>
      </w:pPr>
    </w:lvl>
    <w:lvl w:ilvl="4" w:tplc="04090019" w:tentative="1">
      <w:start w:val="1"/>
      <w:numFmt w:val="lowerLetter"/>
      <w:lvlText w:val="%5)"/>
      <w:lvlJc w:val="left"/>
      <w:pPr>
        <w:tabs>
          <w:tab w:val="num" w:pos="3420"/>
        </w:tabs>
        <w:ind w:left="3420" w:hanging="420"/>
      </w:pPr>
    </w:lvl>
    <w:lvl w:ilvl="5" w:tplc="0409001B" w:tentative="1">
      <w:start w:val="1"/>
      <w:numFmt w:val="lowerRoman"/>
      <w:lvlText w:val="%6."/>
      <w:lvlJc w:val="right"/>
      <w:pPr>
        <w:tabs>
          <w:tab w:val="num" w:pos="3840"/>
        </w:tabs>
        <w:ind w:left="3840" w:hanging="420"/>
      </w:pPr>
    </w:lvl>
    <w:lvl w:ilvl="6" w:tplc="0409000F" w:tentative="1">
      <w:start w:val="1"/>
      <w:numFmt w:val="decimal"/>
      <w:lvlText w:val="%7."/>
      <w:lvlJc w:val="left"/>
      <w:pPr>
        <w:tabs>
          <w:tab w:val="num" w:pos="4260"/>
        </w:tabs>
        <w:ind w:left="4260" w:hanging="420"/>
      </w:pPr>
    </w:lvl>
    <w:lvl w:ilvl="7" w:tplc="04090019" w:tentative="1">
      <w:start w:val="1"/>
      <w:numFmt w:val="lowerLetter"/>
      <w:lvlText w:val="%8)"/>
      <w:lvlJc w:val="left"/>
      <w:pPr>
        <w:tabs>
          <w:tab w:val="num" w:pos="4680"/>
        </w:tabs>
        <w:ind w:left="4680" w:hanging="420"/>
      </w:pPr>
    </w:lvl>
    <w:lvl w:ilvl="8" w:tplc="0409001B" w:tentative="1">
      <w:start w:val="1"/>
      <w:numFmt w:val="lowerRoman"/>
      <w:lvlText w:val="%9."/>
      <w:lvlJc w:val="right"/>
      <w:pPr>
        <w:tabs>
          <w:tab w:val="num" w:pos="5100"/>
        </w:tabs>
        <w:ind w:left="5100" w:hanging="420"/>
      </w:pPr>
    </w:lvl>
  </w:abstractNum>
  <w:abstractNum w:abstractNumId="8" w15:restartNumberingAfterBreak="0">
    <w:nsid w:val="624A78CF"/>
    <w:multiLevelType w:val="hybridMultilevel"/>
    <w:tmpl w:val="DFC88E3E"/>
    <w:lvl w:ilvl="0" w:tplc="11E02D6C">
      <w:start w:val="2"/>
      <w:numFmt w:val="decimal"/>
      <w:lvlText w:val="%1"/>
      <w:lvlJc w:val="left"/>
      <w:pPr>
        <w:tabs>
          <w:tab w:val="num" w:pos="1800"/>
        </w:tabs>
        <w:ind w:left="1800" w:hanging="525"/>
      </w:pPr>
      <w:rPr>
        <w:rFonts w:hint="default"/>
      </w:rPr>
    </w:lvl>
    <w:lvl w:ilvl="1" w:tplc="04090019" w:tentative="1">
      <w:start w:val="1"/>
      <w:numFmt w:val="lowerLetter"/>
      <w:lvlText w:val="%2)"/>
      <w:lvlJc w:val="left"/>
      <w:pPr>
        <w:tabs>
          <w:tab w:val="num" w:pos="2115"/>
        </w:tabs>
        <w:ind w:left="2115" w:hanging="420"/>
      </w:pPr>
    </w:lvl>
    <w:lvl w:ilvl="2" w:tplc="0409001B" w:tentative="1">
      <w:start w:val="1"/>
      <w:numFmt w:val="lowerRoman"/>
      <w:lvlText w:val="%3."/>
      <w:lvlJc w:val="right"/>
      <w:pPr>
        <w:tabs>
          <w:tab w:val="num" w:pos="2535"/>
        </w:tabs>
        <w:ind w:left="2535" w:hanging="420"/>
      </w:pPr>
    </w:lvl>
    <w:lvl w:ilvl="3" w:tplc="0409000F" w:tentative="1">
      <w:start w:val="1"/>
      <w:numFmt w:val="decimal"/>
      <w:lvlText w:val="%4."/>
      <w:lvlJc w:val="left"/>
      <w:pPr>
        <w:tabs>
          <w:tab w:val="num" w:pos="2955"/>
        </w:tabs>
        <w:ind w:left="2955" w:hanging="420"/>
      </w:pPr>
    </w:lvl>
    <w:lvl w:ilvl="4" w:tplc="04090019" w:tentative="1">
      <w:start w:val="1"/>
      <w:numFmt w:val="lowerLetter"/>
      <w:lvlText w:val="%5)"/>
      <w:lvlJc w:val="left"/>
      <w:pPr>
        <w:tabs>
          <w:tab w:val="num" w:pos="3375"/>
        </w:tabs>
        <w:ind w:left="3375" w:hanging="420"/>
      </w:pPr>
    </w:lvl>
    <w:lvl w:ilvl="5" w:tplc="0409001B" w:tentative="1">
      <w:start w:val="1"/>
      <w:numFmt w:val="lowerRoman"/>
      <w:lvlText w:val="%6."/>
      <w:lvlJc w:val="right"/>
      <w:pPr>
        <w:tabs>
          <w:tab w:val="num" w:pos="3795"/>
        </w:tabs>
        <w:ind w:left="3795" w:hanging="420"/>
      </w:pPr>
    </w:lvl>
    <w:lvl w:ilvl="6" w:tplc="0409000F" w:tentative="1">
      <w:start w:val="1"/>
      <w:numFmt w:val="decimal"/>
      <w:lvlText w:val="%7."/>
      <w:lvlJc w:val="left"/>
      <w:pPr>
        <w:tabs>
          <w:tab w:val="num" w:pos="4215"/>
        </w:tabs>
        <w:ind w:left="4215" w:hanging="420"/>
      </w:pPr>
    </w:lvl>
    <w:lvl w:ilvl="7" w:tplc="04090019" w:tentative="1">
      <w:start w:val="1"/>
      <w:numFmt w:val="lowerLetter"/>
      <w:lvlText w:val="%8)"/>
      <w:lvlJc w:val="left"/>
      <w:pPr>
        <w:tabs>
          <w:tab w:val="num" w:pos="4635"/>
        </w:tabs>
        <w:ind w:left="4635" w:hanging="420"/>
      </w:pPr>
    </w:lvl>
    <w:lvl w:ilvl="8" w:tplc="0409001B" w:tentative="1">
      <w:start w:val="1"/>
      <w:numFmt w:val="lowerRoman"/>
      <w:lvlText w:val="%9."/>
      <w:lvlJc w:val="right"/>
      <w:pPr>
        <w:tabs>
          <w:tab w:val="num" w:pos="5055"/>
        </w:tabs>
        <w:ind w:left="5055" w:hanging="420"/>
      </w:pPr>
    </w:lvl>
  </w:abstractNum>
  <w:abstractNum w:abstractNumId="9" w15:restartNumberingAfterBreak="0">
    <w:nsid w:val="71BC029B"/>
    <w:multiLevelType w:val="hybridMultilevel"/>
    <w:tmpl w:val="388A5274"/>
    <w:lvl w:ilvl="0" w:tplc="7CB0E552">
      <w:start w:val="2"/>
      <w:numFmt w:val="decimal"/>
      <w:lvlText w:val="%1"/>
      <w:lvlJc w:val="left"/>
      <w:pPr>
        <w:tabs>
          <w:tab w:val="num" w:pos="1635"/>
        </w:tabs>
        <w:ind w:left="1635" w:hanging="360"/>
      </w:pPr>
      <w:rPr>
        <w:rFonts w:hint="default"/>
      </w:rPr>
    </w:lvl>
    <w:lvl w:ilvl="1" w:tplc="04090019" w:tentative="1">
      <w:start w:val="1"/>
      <w:numFmt w:val="lowerLetter"/>
      <w:lvlText w:val="%2)"/>
      <w:lvlJc w:val="left"/>
      <w:pPr>
        <w:tabs>
          <w:tab w:val="num" w:pos="2115"/>
        </w:tabs>
        <w:ind w:left="2115" w:hanging="420"/>
      </w:pPr>
    </w:lvl>
    <w:lvl w:ilvl="2" w:tplc="0409001B" w:tentative="1">
      <w:start w:val="1"/>
      <w:numFmt w:val="lowerRoman"/>
      <w:lvlText w:val="%3."/>
      <w:lvlJc w:val="right"/>
      <w:pPr>
        <w:tabs>
          <w:tab w:val="num" w:pos="2535"/>
        </w:tabs>
        <w:ind w:left="2535" w:hanging="420"/>
      </w:pPr>
    </w:lvl>
    <w:lvl w:ilvl="3" w:tplc="0409000F" w:tentative="1">
      <w:start w:val="1"/>
      <w:numFmt w:val="decimal"/>
      <w:lvlText w:val="%4."/>
      <w:lvlJc w:val="left"/>
      <w:pPr>
        <w:tabs>
          <w:tab w:val="num" w:pos="2955"/>
        </w:tabs>
        <w:ind w:left="2955" w:hanging="420"/>
      </w:pPr>
    </w:lvl>
    <w:lvl w:ilvl="4" w:tplc="04090019" w:tentative="1">
      <w:start w:val="1"/>
      <w:numFmt w:val="lowerLetter"/>
      <w:lvlText w:val="%5)"/>
      <w:lvlJc w:val="left"/>
      <w:pPr>
        <w:tabs>
          <w:tab w:val="num" w:pos="3375"/>
        </w:tabs>
        <w:ind w:left="3375" w:hanging="420"/>
      </w:pPr>
    </w:lvl>
    <w:lvl w:ilvl="5" w:tplc="0409001B" w:tentative="1">
      <w:start w:val="1"/>
      <w:numFmt w:val="lowerRoman"/>
      <w:lvlText w:val="%6."/>
      <w:lvlJc w:val="right"/>
      <w:pPr>
        <w:tabs>
          <w:tab w:val="num" w:pos="3795"/>
        </w:tabs>
        <w:ind w:left="3795" w:hanging="420"/>
      </w:pPr>
    </w:lvl>
    <w:lvl w:ilvl="6" w:tplc="0409000F" w:tentative="1">
      <w:start w:val="1"/>
      <w:numFmt w:val="decimal"/>
      <w:lvlText w:val="%7."/>
      <w:lvlJc w:val="left"/>
      <w:pPr>
        <w:tabs>
          <w:tab w:val="num" w:pos="4215"/>
        </w:tabs>
        <w:ind w:left="4215" w:hanging="420"/>
      </w:pPr>
    </w:lvl>
    <w:lvl w:ilvl="7" w:tplc="04090019" w:tentative="1">
      <w:start w:val="1"/>
      <w:numFmt w:val="lowerLetter"/>
      <w:lvlText w:val="%8)"/>
      <w:lvlJc w:val="left"/>
      <w:pPr>
        <w:tabs>
          <w:tab w:val="num" w:pos="4635"/>
        </w:tabs>
        <w:ind w:left="4635" w:hanging="420"/>
      </w:pPr>
    </w:lvl>
    <w:lvl w:ilvl="8" w:tplc="0409001B" w:tentative="1">
      <w:start w:val="1"/>
      <w:numFmt w:val="lowerRoman"/>
      <w:lvlText w:val="%9."/>
      <w:lvlJc w:val="right"/>
      <w:pPr>
        <w:tabs>
          <w:tab w:val="num" w:pos="5055"/>
        </w:tabs>
        <w:ind w:left="5055" w:hanging="420"/>
      </w:pPr>
    </w:lvl>
  </w:abstractNum>
  <w:abstractNum w:abstractNumId="10" w15:restartNumberingAfterBreak="0">
    <w:nsid w:val="7EF375C1"/>
    <w:multiLevelType w:val="hybridMultilevel"/>
    <w:tmpl w:val="9772840A"/>
    <w:lvl w:ilvl="0" w:tplc="1DDA91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 w:numId="4">
    <w:abstractNumId w:val="3"/>
  </w:num>
  <w:num w:numId="5">
    <w:abstractNumId w:val="9"/>
  </w:num>
  <w:num w:numId="6">
    <w:abstractNumId w:val="8"/>
  </w:num>
  <w:num w:numId="7">
    <w:abstractNumId w:val="7"/>
  </w:num>
  <w:num w:numId="8">
    <w:abstractNumId w:val="6"/>
  </w:num>
  <w:num w:numId="9">
    <w:abstractNumId w:val="10"/>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2FCA"/>
    <w:rsid w:val="00003B90"/>
    <w:rsid w:val="00007260"/>
    <w:rsid w:val="0002324D"/>
    <w:rsid w:val="0002394F"/>
    <w:rsid w:val="00030D24"/>
    <w:rsid w:val="00036CE7"/>
    <w:rsid w:val="00040B03"/>
    <w:rsid w:val="00041D3A"/>
    <w:rsid w:val="00044876"/>
    <w:rsid w:val="00050E28"/>
    <w:rsid w:val="00052120"/>
    <w:rsid w:val="00055241"/>
    <w:rsid w:val="000622A4"/>
    <w:rsid w:val="00067A6F"/>
    <w:rsid w:val="00073AC6"/>
    <w:rsid w:val="00086030"/>
    <w:rsid w:val="00094832"/>
    <w:rsid w:val="00095984"/>
    <w:rsid w:val="000A08F8"/>
    <w:rsid w:val="000A18F6"/>
    <w:rsid w:val="000A607C"/>
    <w:rsid w:val="000B2CFC"/>
    <w:rsid w:val="000B6C2E"/>
    <w:rsid w:val="000B7D99"/>
    <w:rsid w:val="000C0CCC"/>
    <w:rsid w:val="000C14D8"/>
    <w:rsid w:val="000C23B8"/>
    <w:rsid w:val="000C3783"/>
    <w:rsid w:val="000C7388"/>
    <w:rsid w:val="000D0418"/>
    <w:rsid w:val="000D5E7A"/>
    <w:rsid w:val="000E2FDB"/>
    <w:rsid w:val="000E59AD"/>
    <w:rsid w:val="000E5E13"/>
    <w:rsid w:val="000E74A3"/>
    <w:rsid w:val="000E7C62"/>
    <w:rsid w:val="001060DD"/>
    <w:rsid w:val="00107498"/>
    <w:rsid w:val="00111727"/>
    <w:rsid w:val="00117CC4"/>
    <w:rsid w:val="00117F3D"/>
    <w:rsid w:val="001207B5"/>
    <w:rsid w:val="0013124D"/>
    <w:rsid w:val="00131B1A"/>
    <w:rsid w:val="001324DF"/>
    <w:rsid w:val="00134DD7"/>
    <w:rsid w:val="00142AF6"/>
    <w:rsid w:val="001560D2"/>
    <w:rsid w:val="001571DA"/>
    <w:rsid w:val="001613A4"/>
    <w:rsid w:val="0016195A"/>
    <w:rsid w:val="00162B98"/>
    <w:rsid w:val="0016707F"/>
    <w:rsid w:val="00172A27"/>
    <w:rsid w:val="001866D3"/>
    <w:rsid w:val="00191D44"/>
    <w:rsid w:val="00194D78"/>
    <w:rsid w:val="001970C2"/>
    <w:rsid w:val="00197A53"/>
    <w:rsid w:val="001A34C7"/>
    <w:rsid w:val="001B2482"/>
    <w:rsid w:val="001B638D"/>
    <w:rsid w:val="001C0959"/>
    <w:rsid w:val="001C0BD8"/>
    <w:rsid w:val="001D0A0C"/>
    <w:rsid w:val="001D34C6"/>
    <w:rsid w:val="001D5575"/>
    <w:rsid w:val="001D7A8D"/>
    <w:rsid w:val="001E1AB6"/>
    <w:rsid w:val="001E1F48"/>
    <w:rsid w:val="001E5875"/>
    <w:rsid w:val="001E67CE"/>
    <w:rsid w:val="001E7FAF"/>
    <w:rsid w:val="00201EE4"/>
    <w:rsid w:val="00203268"/>
    <w:rsid w:val="002051FB"/>
    <w:rsid w:val="002068BE"/>
    <w:rsid w:val="002121D0"/>
    <w:rsid w:val="002123ED"/>
    <w:rsid w:val="00212682"/>
    <w:rsid w:val="00215919"/>
    <w:rsid w:val="002167F2"/>
    <w:rsid w:val="00217158"/>
    <w:rsid w:val="00230291"/>
    <w:rsid w:val="0024425C"/>
    <w:rsid w:val="00246D44"/>
    <w:rsid w:val="00246F1F"/>
    <w:rsid w:val="00251926"/>
    <w:rsid w:val="0025449C"/>
    <w:rsid w:val="00256527"/>
    <w:rsid w:val="0025747D"/>
    <w:rsid w:val="00262A6C"/>
    <w:rsid w:val="00265FA4"/>
    <w:rsid w:val="00280375"/>
    <w:rsid w:val="00284F0E"/>
    <w:rsid w:val="002852F1"/>
    <w:rsid w:val="00286C9E"/>
    <w:rsid w:val="0029220C"/>
    <w:rsid w:val="002964ED"/>
    <w:rsid w:val="00296771"/>
    <w:rsid w:val="002A1450"/>
    <w:rsid w:val="002B28F1"/>
    <w:rsid w:val="002B32E5"/>
    <w:rsid w:val="002B49D3"/>
    <w:rsid w:val="002C1E22"/>
    <w:rsid w:val="002C7132"/>
    <w:rsid w:val="002C78F4"/>
    <w:rsid w:val="002D5781"/>
    <w:rsid w:val="002D6CBE"/>
    <w:rsid w:val="002E0B08"/>
    <w:rsid w:val="002E2593"/>
    <w:rsid w:val="002F17B0"/>
    <w:rsid w:val="002F6C2E"/>
    <w:rsid w:val="002F7CE4"/>
    <w:rsid w:val="0030099E"/>
    <w:rsid w:val="00301260"/>
    <w:rsid w:val="003116AA"/>
    <w:rsid w:val="00311EDA"/>
    <w:rsid w:val="00311F15"/>
    <w:rsid w:val="00312D2F"/>
    <w:rsid w:val="0031385B"/>
    <w:rsid w:val="00317F63"/>
    <w:rsid w:val="0032760E"/>
    <w:rsid w:val="003347F8"/>
    <w:rsid w:val="0033511C"/>
    <w:rsid w:val="00335ABA"/>
    <w:rsid w:val="00341FD5"/>
    <w:rsid w:val="003423D2"/>
    <w:rsid w:val="00344030"/>
    <w:rsid w:val="003466E0"/>
    <w:rsid w:val="00350CAC"/>
    <w:rsid w:val="0035403E"/>
    <w:rsid w:val="003567A7"/>
    <w:rsid w:val="0035768D"/>
    <w:rsid w:val="0036060B"/>
    <w:rsid w:val="00363F23"/>
    <w:rsid w:val="00364BEF"/>
    <w:rsid w:val="00374A4E"/>
    <w:rsid w:val="0037605A"/>
    <w:rsid w:val="003815EE"/>
    <w:rsid w:val="00383C59"/>
    <w:rsid w:val="00385904"/>
    <w:rsid w:val="0039335E"/>
    <w:rsid w:val="003940F7"/>
    <w:rsid w:val="003956B5"/>
    <w:rsid w:val="00395EA6"/>
    <w:rsid w:val="0039638A"/>
    <w:rsid w:val="003A4A66"/>
    <w:rsid w:val="003A4D44"/>
    <w:rsid w:val="003A52DF"/>
    <w:rsid w:val="003B230E"/>
    <w:rsid w:val="003B455B"/>
    <w:rsid w:val="003C1DEB"/>
    <w:rsid w:val="003C4BE9"/>
    <w:rsid w:val="003C7CD5"/>
    <w:rsid w:val="003D068E"/>
    <w:rsid w:val="003D3D79"/>
    <w:rsid w:val="003D3F97"/>
    <w:rsid w:val="003D45F5"/>
    <w:rsid w:val="003D6C1E"/>
    <w:rsid w:val="003E16B4"/>
    <w:rsid w:val="003E6F81"/>
    <w:rsid w:val="003E7818"/>
    <w:rsid w:val="003F6165"/>
    <w:rsid w:val="003F7B88"/>
    <w:rsid w:val="0040259A"/>
    <w:rsid w:val="00404C90"/>
    <w:rsid w:val="00407C08"/>
    <w:rsid w:val="00410B26"/>
    <w:rsid w:val="00410C0E"/>
    <w:rsid w:val="0041487E"/>
    <w:rsid w:val="004207BA"/>
    <w:rsid w:val="0042128B"/>
    <w:rsid w:val="00425278"/>
    <w:rsid w:val="00425440"/>
    <w:rsid w:val="00433047"/>
    <w:rsid w:val="004438D4"/>
    <w:rsid w:val="00446A67"/>
    <w:rsid w:val="0046012D"/>
    <w:rsid w:val="004618D7"/>
    <w:rsid w:val="004722BF"/>
    <w:rsid w:val="00477C84"/>
    <w:rsid w:val="004802AA"/>
    <w:rsid w:val="004804F4"/>
    <w:rsid w:val="00480560"/>
    <w:rsid w:val="00481D73"/>
    <w:rsid w:val="004847F5"/>
    <w:rsid w:val="00484EA7"/>
    <w:rsid w:val="004A442F"/>
    <w:rsid w:val="004A5E1A"/>
    <w:rsid w:val="004A7F4A"/>
    <w:rsid w:val="004B61FA"/>
    <w:rsid w:val="004C0294"/>
    <w:rsid w:val="004C347F"/>
    <w:rsid w:val="004C4012"/>
    <w:rsid w:val="004C449A"/>
    <w:rsid w:val="004D6AC4"/>
    <w:rsid w:val="004D6D52"/>
    <w:rsid w:val="004F4A7A"/>
    <w:rsid w:val="004F547B"/>
    <w:rsid w:val="00500D87"/>
    <w:rsid w:val="0050268B"/>
    <w:rsid w:val="00503331"/>
    <w:rsid w:val="00510A34"/>
    <w:rsid w:val="00512476"/>
    <w:rsid w:val="005148CE"/>
    <w:rsid w:val="005232AC"/>
    <w:rsid w:val="00525D94"/>
    <w:rsid w:val="005351E9"/>
    <w:rsid w:val="00536625"/>
    <w:rsid w:val="00537F8C"/>
    <w:rsid w:val="00547A01"/>
    <w:rsid w:val="005510C5"/>
    <w:rsid w:val="00553DC0"/>
    <w:rsid w:val="0056042D"/>
    <w:rsid w:val="0056391B"/>
    <w:rsid w:val="005704EA"/>
    <w:rsid w:val="005718B8"/>
    <w:rsid w:val="00573EF9"/>
    <w:rsid w:val="00576F6B"/>
    <w:rsid w:val="00577398"/>
    <w:rsid w:val="00586291"/>
    <w:rsid w:val="0059091F"/>
    <w:rsid w:val="00593009"/>
    <w:rsid w:val="005944CA"/>
    <w:rsid w:val="00594A8F"/>
    <w:rsid w:val="00595E9B"/>
    <w:rsid w:val="005A280C"/>
    <w:rsid w:val="005A5845"/>
    <w:rsid w:val="005B2A67"/>
    <w:rsid w:val="005B2EDE"/>
    <w:rsid w:val="005B4C52"/>
    <w:rsid w:val="005B6814"/>
    <w:rsid w:val="005C55F0"/>
    <w:rsid w:val="005D35EE"/>
    <w:rsid w:val="005D731B"/>
    <w:rsid w:val="005E36E7"/>
    <w:rsid w:val="005E3743"/>
    <w:rsid w:val="005E4777"/>
    <w:rsid w:val="005F1EDE"/>
    <w:rsid w:val="005F3F1E"/>
    <w:rsid w:val="0061492E"/>
    <w:rsid w:val="006151C3"/>
    <w:rsid w:val="006162C9"/>
    <w:rsid w:val="0062222D"/>
    <w:rsid w:val="00623D09"/>
    <w:rsid w:val="00625619"/>
    <w:rsid w:val="00633FA4"/>
    <w:rsid w:val="00635760"/>
    <w:rsid w:val="006410CD"/>
    <w:rsid w:val="00643AB5"/>
    <w:rsid w:val="00650468"/>
    <w:rsid w:val="00652379"/>
    <w:rsid w:val="00654413"/>
    <w:rsid w:val="00655189"/>
    <w:rsid w:val="0066202D"/>
    <w:rsid w:val="00663F45"/>
    <w:rsid w:val="00665AC9"/>
    <w:rsid w:val="00667EC5"/>
    <w:rsid w:val="00670189"/>
    <w:rsid w:val="00673266"/>
    <w:rsid w:val="006735C7"/>
    <w:rsid w:val="00673CBE"/>
    <w:rsid w:val="0068095C"/>
    <w:rsid w:val="0069242B"/>
    <w:rsid w:val="00693F4E"/>
    <w:rsid w:val="006A03BA"/>
    <w:rsid w:val="006A4C29"/>
    <w:rsid w:val="006B408D"/>
    <w:rsid w:val="006B6F5E"/>
    <w:rsid w:val="006C02B0"/>
    <w:rsid w:val="006C09B3"/>
    <w:rsid w:val="006C4DF3"/>
    <w:rsid w:val="006D07EC"/>
    <w:rsid w:val="006D2899"/>
    <w:rsid w:val="006E0DC2"/>
    <w:rsid w:val="006E4CB1"/>
    <w:rsid w:val="006E5A80"/>
    <w:rsid w:val="006E7C64"/>
    <w:rsid w:val="006F3EE3"/>
    <w:rsid w:val="006F689A"/>
    <w:rsid w:val="00705E96"/>
    <w:rsid w:val="00711C05"/>
    <w:rsid w:val="007171DC"/>
    <w:rsid w:val="00724449"/>
    <w:rsid w:val="00724B7E"/>
    <w:rsid w:val="00727A0A"/>
    <w:rsid w:val="00731141"/>
    <w:rsid w:val="0073439C"/>
    <w:rsid w:val="00735CB4"/>
    <w:rsid w:val="00740827"/>
    <w:rsid w:val="007420D1"/>
    <w:rsid w:val="0074215C"/>
    <w:rsid w:val="00744EF6"/>
    <w:rsid w:val="00746B9A"/>
    <w:rsid w:val="007502FC"/>
    <w:rsid w:val="0075147B"/>
    <w:rsid w:val="00752EF7"/>
    <w:rsid w:val="00754950"/>
    <w:rsid w:val="00761769"/>
    <w:rsid w:val="007641D5"/>
    <w:rsid w:val="007659EE"/>
    <w:rsid w:val="00767436"/>
    <w:rsid w:val="00774840"/>
    <w:rsid w:val="007750E6"/>
    <w:rsid w:val="00776BBC"/>
    <w:rsid w:val="007828AB"/>
    <w:rsid w:val="00782CA0"/>
    <w:rsid w:val="007832E5"/>
    <w:rsid w:val="00786435"/>
    <w:rsid w:val="00786E6F"/>
    <w:rsid w:val="00791B9A"/>
    <w:rsid w:val="007940FD"/>
    <w:rsid w:val="00794CF4"/>
    <w:rsid w:val="00794D40"/>
    <w:rsid w:val="0079601A"/>
    <w:rsid w:val="00797895"/>
    <w:rsid w:val="007A177F"/>
    <w:rsid w:val="007A1B7C"/>
    <w:rsid w:val="007A429A"/>
    <w:rsid w:val="007B0F2F"/>
    <w:rsid w:val="007B22B8"/>
    <w:rsid w:val="007B62E5"/>
    <w:rsid w:val="007C38CC"/>
    <w:rsid w:val="007C6979"/>
    <w:rsid w:val="007D1E31"/>
    <w:rsid w:val="007D4FE3"/>
    <w:rsid w:val="007D590C"/>
    <w:rsid w:val="007E1C22"/>
    <w:rsid w:val="007E4CEE"/>
    <w:rsid w:val="007E78C2"/>
    <w:rsid w:val="007F2BDF"/>
    <w:rsid w:val="007F6812"/>
    <w:rsid w:val="007F7D8C"/>
    <w:rsid w:val="00800271"/>
    <w:rsid w:val="0080070D"/>
    <w:rsid w:val="0080134E"/>
    <w:rsid w:val="0080322E"/>
    <w:rsid w:val="008056DE"/>
    <w:rsid w:val="00811988"/>
    <w:rsid w:val="00814281"/>
    <w:rsid w:val="0081503B"/>
    <w:rsid w:val="008243DF"/>
    <w:rsid w:val="00824561"/>
    <w:rsid w:val="00825463"/>
    <w:rsid w:val="0083159F"/>
    <w:rsid w:val="008318D6"/>
    <w:rsid w:val="00832C2E"/>
    <w:rsid w:val="00834A8C"/>
    <w:rsid w:val="00840830"/>
    <w:rsid w:val="0084239B"/>
    <w:rsid w:val="00850C58"/>
    <w:rsid w:val="00852B82"/>
    <w:rsid w:val="00853FD6"/>
    <w:rsid w:val="0086121F"/>
    <w:rsid w:val="008629E3"/>
    <w:rsid w:val="00866697"/>
    <w:rsid w:val="0086696B"/>
    <w:rsid w:val="0087081A"/>
    <w:rsid w:val="00877382"/>
    <w:rsid w:val="00877560"/>
    <w:rsid w:val="008775AF"/>
    <w:rsid w:val="00881364"/>
    <w:rsid w:val="0088676C"/>
    <w:rsid w:val="0088702C"/>
    <w:rsid w:val="008A136E"/>
    <w:rsid w:val="008A54F7"/>
    <w:rsid w:val="008A5660"/>
    <w:rsid w:val="008A6030"/>
    <w:rsid w:val="008A6134"/>
    <w:rsid w:val="008A62AE"/>
    <w:rsid w:val="008A6D5E"/>
    <w:rsid w:val="008B3907"/>
    <w:rsid w:val="008B471E"/>
    <w:rsid w:val="008B77F7"/>
    <w:rsid w:val="008C034A"/>
    <w:rsid w:val="008C07B4"/>
    <w:rsid w:val="008C37C6"/>
    <w:rsid w:val="008D1CE5"/>
    <w:rsid w:val="008E2320"/>
    <w:rsid w:val="008E45A6"/>
    <w:rsid w:val="008E7237"/>
    <w:rsid w:val="008F21EA"/>
    <w:rsid w:val="009021CC"/>
    <w:rsid w:val="009034FB"/>
    <w:rsid w:val="00904318"/>
    <w:rsid w:val="00905A42"/>
    <w:rsid w:val="009139D0"/>
    <w:rsid w:val="00913C58"/>
    <w:rsid w:val="00916621"/>
    <w:rsid w:val="00921673"/>
    <w:rsid w:val="0092343C"/>
    <w:rsid w:val="009371EE"/>
    <w:rsid w:val="00937755"/>
    <w:rsid w:val="00942225"/>
    <w:rsid w:val="00946E18"/>
    <w:rsid w:val="0094753F"/>
    <w:rsid w:val="0095140D"/>
    <w:rsid w:val="00952B41"/>
    <w:rsid w:val="00953EFF"/>
    <w:rsid w:val="00956B19"/>
    <w:rsid w:val="00956F4A"/>
    <w:rsid w:val="00963041"/>
    <w:rsid w:val="00964CA1"/>
    <w:rsid w:val="0097298B"/>
    <w:rsid w:val="009821FF"/>
    <w:rsid w:val="00984B16"/>
    <w:rsid w:val="00986F1F"/>
    <w:rsid w:val="009A3C7F"/>
    <w:rsid w:val="009A6A2F"/>
    <w:rsid w:val="009B21EA"/>
    <w:rsid w:val="009B4FA8"/>
    <w:rsid w:val="009C2166"/>
    <w:rsid w:val="009C26DB"/>
    <w:rsid w:val="009C37A7"/>
    <w:rsid w:val="009C4AE7"/>
    <w:rsid w:val="009C59C0"/>
    <w:rsid w:val="009D2FE7"/>
    <w:rsid w:val="009E5D00"/>
    <w:rsid w:val="009E685A"/>
    <w:rsid w:val="009E7707"/>
    <w:rsid w:val="009F2657"/>
    <w:rsid w:val="009F365D"/>
    <w:rsid w:val="009F66DB"/>
    <w:rsid w:val="009F7430"/>
    <w:rsid w:val="009F7CF8"/>
    <w:rsid w:val="00A02E67"/>
    <w:rsid w:val="00A02EC7"/>
    <w:rsid w:val="00A06A4E"/>
    <w:rsid w:val="00A07662"/>
    <w:rsid w:val="00A11983"/>
    <w:rsid w:val="00A14B36"/>
    <w:rsid w:val="00A1743B"/>
    <w:rsid w:val="00A208C5"/>
    <w:rsid w:val="00A23501"/>
    <w:rsid w:val="00A24B26"/>
    <w:rsid w:val="00A332E6"/>
    <w:rsid w:val="00A348CB"/>
    <w:rsid w:val="00A407C4"/>
    <w:rsid w:val="00A42B3D"/>
    <w:rsid w:val="00A55D3F"/>
    <w:rsid w:val="00A61F16"/>
    <w:rsid w:val="00A6633A"/>
    <w:rsid w:val="00A71FF3"/>
    <w:rsid w:val="00A72E93"/>
    <w:rsid w:val="00A733B0"/>
    <w:rsid w:val="00A75EDE"/>
    <w:rsid w:val="00A81220"/>
    <w:rsid w:val="00A81D5B"/>
    <w:rsid w:val="00A82A92"/>
    <w:rsid w:val="00A91596"/>
    <w:rsid w:val="00A96EDA"/>
    <w:rsid w:val="00A979D6"/>
    <w:rsid w:val="00AA2264"/>
    <w:rsid w:val="00AA3592"/>
    <w:rsid w:val="00AB0067"/>
    <w:rsid w:val="00AB731E"/>
    <w:rsid w:val="00AC188E"/>
    <w:rsid w:val="00AC269A"/>
    <w:rsid w:val="00AC36A7"/>
    <w:rsid w:val="00AC37E1"/>
    <w:rsid w:val="00AC574A"/>
    <w:rsid w:val="00AD0985"/>
    <w:rsid w:val="00AD0E5F"/>
    <w:rsid w:val="00AD41E9"/>
    <w:rsid w:val="00AD4AAF"/>
    <w:rsid w:val="00AE77EC"/>
    <w:rsid w:val="00AF2D78"/>
    <w:rsid w:val="00B0268D"/>
    <w:rsid w:val="00B040D1"/>
    <w:rsid w:val="00B05AB5"/>
    <w:rsid w:val="00B06C27"/>
    <w:rsid w:val="00B101A3"/>
    <w:rsid w:val="00B103A0"/>
    <w:rsid w:val="00B11A3E"/>
    <w:rsid w:val="00B13A40"/>
    <w:rsid w:val="00B14142"/>
    <w:rsid w:val="00B21800"/>
    <w:rsid w:val="00B23F15"/>
    <w:rsid w:val="00B30660"/>
    <w:rsid w:val="00B45DEB"/>
    <w:rsid w:val="00B45E66"/>
    <w:rsid w:val="00B466D8"/>
    <w:rsid w:val="00B51684"/>
    <w:rsid w:val="00B56C5D"/>
    <w:rsid w:val="00B57D3F"/>
    <w:rsid w:val="00B64180"/>
    <w:rsid w:val="00B648F6"/>
    <w:rsid w:val="00B713E9"/>
    <w:rsid w:val="00B72DA3"/>
    <w:rsid w:val="00B7383B"/>
    <w:rsid w:val="00B76C80"/>
    <w:rsid w:val="00B80AB3"/>
    <w:rsid w:val="00B820FE"/>
    <w:rsid w:val="00B84DD3"/>
    <w:rsid w:val="00B9220B"/>
    <w:rsid w:val="00B92486"/>
    <w:rsid w:val="00B95C3F"/>
    <w:rsid w:val="00B96F91"/>
    <w:rsid w:val="00B97AAA"/>
    <w:rsid w:val="00BA3D60"/>
    <w:rsid w:val="00BA68A0"/>
    <w:rsid w:val="00BB0560"/>
    <w:rsid w:val="00BB3983"/>
    <w:rsid w:val="00BC0B0D"/>
    <w:rsid w:val="00BC12CE"/>
    <w:rsid w:val="00BC3285"/>
    <w:rsid w:val="00BC6FF9"/>
    <w:rsid w:val="00BD355D"/>
    <w:rsid w:val="00BD58D3"/>
    <w:rsid w:val="00BE1F42"/>
    <w:rsid w:val="00BE6213"/>
    <w:rsid w:val="00BF0AC2"/>
    <w:rsid w:val="00BF0E58"/>
    <w:rsid w:val="00BF277A"/>
    <w:rsid w:val="00BF3C9D"/>
    <w:rsid w:val="00BF43E0"/>
    <w:rsid w:val="00BF5C16"/>
    <w:rsid w:val="00BF5DE8"/>
    <w:rsid w:val="00C028D4"/>
    <w:rsid w:val="00C10E23"/>
    <w:rsid w:val="00C14D35"/>
    <w:rsid w:val="00C169E6"/>
    <w:rsid w:val="00C17759"/>
    <w:rsid w:val="00C22E1F"/>
    <w:rsid w:val="00C241B7"/>
    <w:rsid w:val="00C26E89"/>
    <w:rsid w:val="00C26FB3"/>
    <w:rsid w:val="00C27FD9"/>
    <w:rsid w:val="00C3043A"/>
    <w:rsid w:val="00C34AD8"/>
    <w:rsid w:val="00C40679"/>
    <w:rsid w:val="00C56250"/>
    <w:rsid w:val="00C56D80"/>
    <w:rsid w:val="00C665E7"/>
    <w:rsid w:val="00C71E75"/>
    <w:rsid w:val="00C7424D"/>
    <w:rsid w:val="00C76691"/>
    <w:rsid w:val="00C82076"/>
    <w:rsid w:val="00C8285E"/>
    <w:rsid w:val="00C838FE"/>
    <w:rsid w:val="00C979C5"/>
    <w:rsid w:val="00CA2EF8"/>
    <w:rsid w:val="00CA7C77"/>
    <w:rsid w:val="00CB03B0"/>
    <w:rsid w:val="00CB4767"/>
    <w:rsid w:val="00CB593F"/>
    <w:rsid w:val="00CB642E"/>
    <w:rsid w:val="00CB6BC9"/>
    <w:rsid w:val="00CC0717"/>
    <w:rsid w:val="00CC1B1D"/>
    <w:rsid w:val="00CC2709"/>
    <w:rsid w:val="00CC3AEE"/>
    <w:rsid w:val="00CD1F9D"/>
    <w:rsid w:val="00CD3443"/>
    <w:rsid w:val="00CD735E"/>
    <w:rsid w:val="00CE5644"/>
    <w:rsid w:val="00CE5C8A"/>
    <w:rsid w:val="00CE6723"/>
    <w:rsid w:val="00CE76EA"/>
    <w:rsid w:val="00CE7747"/>
    <w:rsid w:val="00CF4C2D"/>
    <w:rsid w:val="00CF71AC"/>
    <w:rsid w:val="00D07567"/>
    <w:rsid w:val="00D11273"/>
    <w:rsid w:val="00D125EF"/>
    <w:rsid w:val="00D127CC"/>
    <w:rsid w:val="00D20905"/>
    <w:rsid w:val="00D20CBD"/>
    <w:rsid w:val="00D2304C"/>
    <w:rsid w:val="00D237CF"/>
    <w:rsid w:val="00D253BF"/>
    <w:rsid w:val="00D2677E"/>
    <w:rsid w:val="00D27106"/>
    <w:rsid w:val="00D27776"/>
    <w:rsid w:val="00D307D1"/>
    <w:rsid w:val="00D33496"/>
    <w:rsid w:val="00D3361C"/>
    <w:rsid w:val="00D353EE"/>
    <w:rsid w:val="00D37FB5"/>
    <w:rsid w:val="00D436AE"/>
    <w:rsid w:val="00D450F3"/>
    <w:rsid w:val="00D53D0C"/>
    <w:rsid w:val="00D55A29"/>
    <w:rsid w:val="00D6264F"/>
    <w:rsid w:val="00D73B26"/>
    <w:rsid w:val="00D75513"/>
    <w:rsid w:val="00D75689"/>
    <w:rsid w:val="00D81B77"/>
    <w:rsid w:val="00D856F1"/>
    <w:rsid w:val="00DA09B3"/>
    <w:rsid w:val="00DA2637"/>
    <w:rsid w:val="00DA5644"/>
    <w:rsid w:val="00DA5CC7"/>
    <w:rsid w:val="00DB1464"/>
    <w:rsid w:val="00DB225F"/>
    <w:rsid w:val="00DB40BC"/>
    <w:rsid w:val="00DB4FFC"/>
    <w:rsid w:val="00DC4AAF"/>
    <w:rsid w:val="00DD1381"/>
    <w:rsid w:val="00DD2284"/>
    <w:rsid w:val="00DD3D07"/>
    <w:rsid w:val="00DD5BC4"/>
    <w:rsid w:val="00DE22CD"/>
    <w:rsid w:val="00DE270A"/>
    <w:rsid w:val="00DE3AB9"/>
    <w:rsid w:val="00DF1D99"/>
    <w:rsid w:val="00DF3F24"/>
    <w:rsid w:val="00DF7042"/>
    <w:rsid w:val="00DF7DBE"/>
    <w:rsid w:val="00E00D03"/>
    <w:rsid w:val="00E062A1"/>
    <w:rsid w:val="00E103DB"/>
    <w:rsid w:val="00E10AF2"/>
    <w:rsid w:val="00E129B2"/>
    <w:rsid w:val="00E14461"/>
    <w:rsid w:val="00E25060"/>
    <w:rsid w:val="00E26AA4"/>
    <w:rsid w:val="00E312B7"/>
    <w:rsid w:val="00E313D4"/>
    <w:rsid w:val="00E344E6"/>
    <w:rsid w:val="00E4111E"/>
    <w:rsid w:val="00E429B2"/>
    <w:rsid w:val="00E450DE"/>
    <w:rsid w:val="00E4689B"/>
    <w:rsid w:val="00E4786D"/>
    <w:rsid w:val="00E5439C"/>
    <w:rsid w:val="00E55B0A"/>
    <w:rsid w:val="00E6164B"/>
    <w:rsid w:val="00E63081"/>
    <w:rsid w:val="00E6700A"/>
    <w:rsid w:val="00E6765B"/>
    <w:rsid w:val="00E710DC"/>
    <w:rsid w:val="00E7157E"/>
    <w:rsid w:val="00E73E08"/>
    <w:rsid w:val="00E821A9"/>
    <w:rsid w:val="00E83BF1"/>
    <w:rsid w:val="00E8676B"/>
    <w:rsid w:val="00E955EA"/>
    <w:rsid w:val="00E97FDA"/>
    <w:rsid w:val="00EA0413"/>
    <w:rsid w:val="00EA1512"/>
    <w:rsid w:val="00EA3399"/>
    <w:rsid w:val="00EA43B5"/>
    <w:rsid w:val="00EA4853"/>
    <w:rsid w:val="00EC0477"/>
    <w:rsid w:val="00EC26A5"/>
    <w:rsid w:val="00EC41A1"/>
    <w:rsid w:val="00EC4B4C"/>
    <w:rsid w:val="00EC7850"/>
    <w:rsid w:val="00EC78C5"/>
    <w:rsid w:val="00EE2444"/>
    <w:rsid w:val="00EE3468"/>
    <w:rsid w:val="00EE6BFA"/>
    <w:rsid w:val="00EF1918"/>
    <w:rsid w:val="00EF2667"/>
    <w:rsid w:val="00EF288C"/>
    <w:rsid w:val="00EF62E0"/>
    <w:rsid w:val="00EF6B97"/>
    <w:rsid w:val="00F0018A"/>
    <w:rsid w:val="00F03C66"/>
    <w:rsid w:val="00F068E5"/>
    <w:rsid w:val="00F06951"/>
    <w:rsid w:val="00F07D96"/>
    <w:rsid w:val="00F107C1"/>
    <w:rsid w:val="00F133D5"/>
    <w:rsid w:val="00F13D31"/>
    <w:rsid w:val="00F16B3D"/>
    <w:rsid w:val="00F279DA"/>
    <w:rsid w:val="00F32E24"/>
    <w:rsid w:val="00F330A3"/>
    <w:rsid w:val="00F33BAA"/>
    <w:rsid w:val="00F349EF"/>
    <w:rsid w:val="00F35421"/>
    <w:rsid w:val="00F3629E"/>
    <w:rsid w:val="00F40D4F"/>
    <w:rsid w:val="00F40FB6"/>
    <w:rsid w:val="00F43927"/>
    <w:rsid w:val="00F47A37"/>
    <w:rsid w:val="00F5126B"/>
    <w:rsid w:val="00F51A6C"/>
    <w:rsid w:val="00F57AB1"/>
    <w:rsid w:val="00F645DC"/>
    <w:rsid w:val="00F67735"/>
    <w:rsid w:val="00F70035"/>
    <w:rsid w:val="00F72DA5"/>
    <w:rsid w:val="00F7512B"/>
    <w:rsid w:val="00F764C9"/>
    <w:rsid w:val="00F76FAE"/>
    <w:rsid w:val="00F82977"/>
    <w:rsid w:val="00F84A25"/>
    <w:rsid w:val="00F874A4"/>
    <w:rsid w:val="00F93466"/>
    <w:rsid w:val="00F93C69"/>
    <w:rsid w:val="00F945B4"/>
    <w:rsid w:val="00FA033F"/>
    <w:rsid w:val="00FA3E66"/>
    <w:rsid w:val="00FA4016"/>
    <w:rsid w:val="00FA6817"/>
    <w:rsid w:val="00FB0AC8"/>
    <w:rsid w:val="00FB38CF"/>
    <w:rsid w:val="00FB6566"/>
    <w:rsid w:val="00FC052F"/>
    <w:rsid w:val="00FC46D5"/>
    <w:rsid w:val="00FD292C"/>
    <w:rsid w:val="00FD619F"/>
    <w:rsid w:val="00FD6408"/>
    <w:rsid w:val="00FE0E25"/>
    <w:rsid w:val="00FE10D1"/>
    <w:rsid w:val="00FE1A56"/>
    <w:rsid w:val="00FE4DDA"/>
    <w:rsid w:val="00FF59CB"/>
    <w:rsid w:val="00FF7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81E03786-1F03-436D-89E2-1A8D39812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rPr>
      <w:color w:val="0000FF"/>
      <w:u w:val="single"/>
    </w:rPr>
  </w:style>
  <w:style w:type="character" w:customStyle="1" w:styleId="MTEquationSection">
    <w:name w:val="MTEquationSection"/>
    <w:rPr>
      <w:vanish/>
      <w:color w:val="FF0000"/>
    </w:rPr>
  </w:style>
  <w:style w:type="paragraph" w:styleId="a5">
    <w:name w:val="Body Text Indent"/>
    <w:basedOn w:val="a"/>
    <w:pPr>
      <w:ind w:firstLineChars="200" w:firstLine="420"/>
    </w:pPr>
    <w:rPr>
      <w:rFonts w:ascii="宋体" w:hAnsi="宋体"/>
      <w:szCs w:val="21"/>
    </w:rPr>
  </w:style>
  <w:style w:type="paragraph" w:styleId="3">
    <w:name w:val="Body Text Indent 3"/>
    <w:basedOn w:val="a"/>
    <w:pPr>
      <w:ind w:firstLine="435"/>
    </w:p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Document Map"/>
    <w:basedOn w:val="a"/>
    <w:pPr>
      <w:shd w:val="clear" w:color="auto" w:fill="000080"/>
    </w:pPr>
  </w:style>
  <w:style w:type="paragraph" w:styleId="a8">
    <w:name w:val="Date"/>
    <w:basedOn w:val="a"/>
    <w:next w:val="a"/>
  </w:style>
  <w:style w:type="paragraph" w:styleId="2">
    <w:name w:val="Body Text Indent 2"/>
    <w:basedOn w:val="a"/>
    <w:pPr>
      <w:ind w:firstLine="420"/>
    </w:pPr>
    <w:rPr>
      <w:sz w:val="24"/>
    </w:rPr>
  </w:style>
  <w:style w:type="paragraph" w:styleId="a9">
    <w:name w:val="footer"/>
    <w:basedOn w:val="a"/>
    <w:pPr>
      <w:tabs>
        <w:tab w:val="center" w:pos="4153"/>
        <w:tab w:val="right" w:pos="8306"/>
      </w:tabs>
      <w:snapToGrid w:val="0"/>
      <w:jc w:val="left"/>
    </w:pPr>
    <w:rPr>
      <w:sz w:val="18"/>
      <w:szCs w:val="18"/>
    </w:rPr>
  </w:style>
  <w:style w:type="paragraph" w:styleId="aa">
    <w:name w:val="caption"/>
    <w:basedOn w:val="a"/>
    <w:next w:val="a"/>
    <w:qFormat/>
    <w:rPr>
      <w:rFonts w:ascii="Arial" w:eastAsia="黑体" w:hAnsi="Arial" w:cs="Arial"/>
      <w:sz w:val="20"/>
      <w:szCs w:val="20"/>
    </w:rPr>
  </w:style>
  <w:style w:type="paragraph" w:styleId="ab">
    <w:name w:val="Balloon Text"/>
    <w:basedOn w:val="a"/>
    <w:rPr>
      <w:sz w:val="18"/>
      <w:szCs w:val="18"/>
    </w:rPr>
  </w:style>
  <w:style w:type="paragraph" w:customStyle="1" w:styleId="MTDisplayEquation">
    <w:name w:val="MTDisplayEquation"/>
    <w:basedOn w:val="a"/>
    <w:next w:val="a"/>
    <w:pPr>
      <w:tabs>
        <w:tab w:val="center" w:pos="4160"/>
        <w:tab w:val="right" w:pos="8300"/>
      </w:tabs>
    </w:pPr>
  </w:style>
  <w:style w:type="table" w:styleId="ac">
    <w:name w:val="Table Grid"/>
    <w:basedOn w:val="a1"/>
    <w:rsid w:val="00B13A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annotation reference"/>
    <w:rsid w:val="000D5E7A"/>
    <w:rPr>
      <w:sz w:val="21"/>
      <w:szCs w:val="21"/>
    </w:rPr>
  </w:style>
  <w:style w:type="paragraph" w:styleId="ae">
    <w:name w:val="annotation text"/>
    <w:basedOn w:val="a"/>
    <w:link w:val="Char"/>
    <w:rsid w:val="000D5E7A"/>
    <w:pPr>
      <w:jc w:val="left"/>
    </w:pPr>
  </w:style>
  <w:style w:type="character" w:customStyle="1" w:styleId="Char">
    <w:name w:val="批注文字 Char"/>
    <w:link w:val="ae"/>
    <w:rsid w:val="000D5E7A"/>
    <w:rPr>
      <w:kern w:val="2"/>
      <w:sz w:val="21"/>
      <w:szCs w:val="24"/>
    </w:rPr>
  </w:style>
  <w:style w:type="paragraph" w:styleId="af">
    <w:name w:val="annotation subject"/>
    <w:basedOn w:val="ae"/>
    <w:next w:val="ae"/>
    <w:link w:val="Char0"/>
    <w:rsid w:val="000D5E7A"/>
    <w:rPr>
      <w:b/>
      <w:bCs/>
    </w:rPr>
  </w:style>
  <w:style w:type="character" w:customStyle="1" w:styleId="Char0">
    <w:name w:val="批注主题 Char"/>
    <w:link w:val="af"/>
    <w:rsid w:val="000D5E7A"/>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48468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image" Target="media/image13.wmf"/><Relationship Id="rId42"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5.bin"/><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4.bin"/><Relationship Id="rId37" Type="http://schemas.openxmlformats.org/officeDocument/2006/relationships/oleObject" Target="embeddings/oleObject17.bin"/><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4.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3.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oleObject" Target="embeddings/oleObject16.bin"/><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1037</Words>
  <Characters>5915</Characters>
  <Application>Microsoft Office Word</Application>
  <DocSecurity>0</DocSecurity>
  <PresentationFormat/>
  <Lines>49</Lines>
  <Paragraphs>13</Paragraphs>
  <Slides>0</Slides>
  <Notes>0</Notes>
  <HiddenSlides>0</HiddenSlides>
  <MMClips>0</MMClips>
  <ScaleCrop>false</ScaleCrop>
  <Manager/>
  <Company>WwW.YlmF.CoM</Company>
  <LinksUpToDate>false</LinksUpToDate>
  <CharactersWithSpaces>6939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  录</dc:title>
  <dc:subject/>
  <dc:creator>YlmF</dc:creator>
  <cp:keywords/>
  <dc:description/>
  <cp:lastModifiedBy>大大大 橙子</cp:lastModifiedBy>
  <cp:revision>6</cp:revision>
  <cp:lastPrinted>1899-12-31T16:00:00Z</cp:lastPrinted>
  <dcterms:created xsi:type="dcterms:W3CDTF">2020-03-10T08:07:00Z</dcterms:created>
  <dcterms:modified xsi:type="dcterms:W3CDTF">2020-03-10T12:34:00Z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2052-6.6.0.2461</vt:lpwstr>
  </property>
</Properties>
</file>